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3FFA6" w14:textId="77777777" w:rsidR="00D51374" w:rsidRDefault="00000000">
      <w:pPr>
        <w:rPr>
          <w:lang w:eastAsia="zh-CN"/>
        </w:rPr>
      </w:pPr>
      <w:r>
        <w:rPr>
          <w:lang w:eastAsia="zh-CN"/>
        </w:rPr>
        <w:t>中国大学</w:t>
      </w:r>
      <w:r>
        <w:rPr>
          <w:lang w:eastAsia="zh-CN"/>
        </w:rPr>
        <w:t>MOOC</w:t>
      </w:r>
      <w:r>
        <w:rPr>
          <w:lang w:eastAsia="zh-CN"/>
        </w:rPr>
        <w:t>答案</w:t>
      </w:r>
    </w:p>
    <w:p w14:paraId="3CAB4C17" w14:textId="530B3AB6"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马斯洛的人类需求理论将人的需求分为五个层次，其中安全需求处于哪个层次？（</w:t>
      </w:r>
      <w:r>
        <w:rPr>
          <w:lang w:eastAsia="zh-CN"/>
        </w:rPr>
        <w:t xml:space="preserve">  </w:t>
      </w:r>
      <w:r>
        <w:rPr>
          <w:lang w:eastAsia="zh-CN"/>
        </w:rPr>
        <w:t>）答案</w:t>
      </w:r>
      <w:r>
        <w:rPr>
          <w:lang w:eastAsia="zh-CN"/>
        </w:rPr>
        <w:t xml:space="preserve">: </w:t>
      </w:r>
      <w:r>
        <w:rPr>
          <w:lang w:eastAsia="zh-CN"/>
        </w:rPr>
        <w:t>第二层次</w:t>
      </w:r>
      <w:r>
        <w:rPr>
          <w:lang w:eastAsia="zh-CN"/>
        </w:rPr>
        <w:br/>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据英国学者考证，</w:t>
      </w:r>
      <w:r>
        <w:rPr>
          <w:lang w:eastAsia="zh-CN"/>
        </w:rPr>
        <w:t>“</w:t>
      </w:r>
      <w:r>
        <w:rPr>
          <w:lang w:eastAsia="zh-CN"/>
        </w:rPr>
        <w:t>国家安全</w:t>
      </w:r>
      <w:r>
        <w:rPr>
          <w:lang w:eastAsia="zh-CN"/>
        </w:rPr>
        <w:t>”</w:t>
      </w:r>
      <w:r>
        <w:rPr>
          <w:lang w:eastAsia="zh-CN"/>
        </w:rPr>
        <w:t>这个词最早出现在（</w:t>
      </w:r>
      <w:r>
        <w:rPr>
          <w:lang w:eastAsia="zh-CN"/>
        </w:rPr>
        <w:t xml:space="preserve">   </w:t>
      </w:r>
      <w:r>
        <w:rPr>
          <w:lang w:eastAsia="zh-CN"/>
        </w:rPr>
        <w:t>）一书中。答案</w:t>
      </w:r>
      <w:r>
        <w:rPr>
          <w:lang w:eastAsia="zh-CN"/>
        </w:rPr>
        <w:t xml:space="preserve">: </w:t>
      </w:r>
      <w:r>
        <w:rPr>
          <w:lang w:eastAsia="zh-CN"/>
        </w:rPr>
        <w:t>《美国外交政策》</w:t>
      </w:r>
    </w:p>
    <w:p w14:paraId="268F929C" w14:textId="70D83699"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proofErr w:type="gramStart"/>
      <w:r>
        <w:rPr>
          <w:lang w:eastAsia="zh-CN"/>
        </w:rPr>
        <w:t>帕德佛及</w:t>
      </w:r>
      <w:proofErr w:type="gramEnd"/>
      <w:r>
        <w:rPr>
          <w:lang w:eastAsia="zh-CN"/>
        </w:rPr>
        <w:t>林孔认为，国家安全有三种意义，以下哪一种不包含在其中？（</w:t>
      </w:r>
      <w:r>
        <w:rPr>
          <w:lang w:eastAsia="zh-CN"/>
        </w:rPr>
        <w:t xml:space="preserve">   </w:t>
      </w:r>
      <w:r>
        <w:rPr>
          <w:lang w:eastAsia="zh-CN"/>
        </w:rPr>
        <w:t>）答案</w:t>
      </w:r>
      <w:r>
        <w:rPr>
          <w:lang w:eastAsia="zh-CN"/>
        </w:rPr>
        <w:t xml:space="preserve">: </w:t>
      </w:r>
      <w:r>
        <w:rPr>
          <w:lang w:eastAsia="zh-CN"/>
        </w:rPr>
        <w:t>维护网络空间主权</w:t>
      </w:r>
    </w:p>
    <w:p w14:paraId="6CF826C3" w14:textId="51D89648"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在奴隶社会，奴隶制国家实现安全的重要手段是（</w:t>
      </w:r>
      <w:r>
        <w:rPr>
          <w:lang w:eastAsia="zh-CN"/>
        </w:rPr>
        <w:t xml:space="preserve">   </w:t>
      </w:r>
      <w:r>
        <w:rPr>
          <w:lang w:eastAsia="zh-CN"/>
        </w:rPr>
        <w:t>）。</w:t>
      </w:r>
    </w:p>
    <w:p w14:paraId="06F3FA9C" w14:textId="77777777" w:rsidR="00D51374" w:rsidRDefault="00000000">
      <w:pPr>
        <w:rPr>
          <w:lang w:eastAsia="zh-CN"/>
        </w:rPr>
      </w:pPr>
      <w:r>
        <w:rPr>
          <w:lang w:eastAsia="zh-CN"/>
        </w:rPr>
        <w:t>答案</w:t>
      </w:r>
      <w:r>
        <w:rPr>
          <w:lang w:eastAsia="zh-CN"/>
        </w:rPr>
        <w:t xml:space="preserve">: </w:t>
      </w:r>
      <w:r>
        <w:rPr>
          <w:lang w:eastAsia="zh-CN"/>
        </w:rPr>
        <w:t>军事</w:t>
      </w:r>
    </w:p>
    <w:p w14:paraId="58E1D836" w14:textId="7D0A1CF9"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在第二次世界大战以前，国家安全关注的仍然是以（</w:t>
      </w:r>
      <w:r>
        <w:rPr>
          <w:lang w:eastAsia="zh-CN"/>
        </w:rPr>
        <w:t xml:space="preserve">    </w:t>
      </w:r>
      <w:r>
        <w:rPr>
          <w:lang w:eastAsia="zh-CN"/>
        </w:rPr>
        <w:t>）为主的层面。</w:t>
      </w:r>
    </w:p>
    <w:p w14:paraId="6B306987" w14:textId="77777777" w:rsidR="00D51374" w:rsidRDefault="00000000">
      <w:pPr>
        <w:rPr>
          <w:lang w:eastAsia="zh-CN"/>
        </w:rPr>
      </w:pPr>
      <w:r>
        <w:rPr>
          <w:lang w:eastAsia="zh-CN"/>
        </w:rPr>
        <w:t>答案</w:t>
      </w:r>
      <w:r>
        <w:rPr>
          <w:lang w:eastAsia="zh-CN"/>
        </w:rPr>
        <w:t xml:space="preserve">: </w:t>
      </w:r>
      <w:r>
        <w:rPr>
          <w:lang w:eastAsia="zh-CN"/>
        </w:rPr>
        <w:t>国防和军事</w:t>
      </w:r>
    </w:p>
    <w:p w14:paraId="3B4D5F0C" w14:textId="08066DFA"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国家利益的概念最早是在什么时候出现的？</w:t>
      </w:r>
    </w:p>
    <w:p w14:paraId="224424B4" w14:textId="77777777" w:rsidR="00D51374" w:rsidRDefault="00000000">
      <w:pPr>
        <w:rPr>
          <w:lang w:eastAsia="zh-CN"/>
        </w:rPr>
      </w:pPr>
      <w:r>
        <w:rPr>
          <w:lang w:eastAsia="zh-CN"/>
        </w:rPr>
        <w:t>答案</w:t>
      </w:r>
      <w:r>
        <w:rPr>
          <w:lang w:eastAsia="zh-CN"/>
        </w:rPr>
        <w:t xml:space="preserve">: </w:t>
      </w:r>
      <w:r>
        <w:rPr>
          <w:lang w:eastAsia="zh-CN"/>
        </w:rPr>
        <w:t>欧洲民族国家形成之后</w:t>
      </w:r>
    </w:p>
    <w:p w14:paraId="2B40E2F6" w14:textId="79B5CA7C"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在制定国家安全战略的时候，首先必须做出清醒判断的是（</w:t>
      </w:r>
      <w:r>
        <w:rPr>
          <w:lang w:eastAsia="zh-CN"/>
        </w:rPr>
        <w:t xml:space="preserve">   </w:t>
      </w:r>
      <w:r>
        <w:rPr>
          <w:lang w:eastAsia="zh-CN"/>
        </w:rPr>
        <w:t>）。</w:t>
      </w:r>
    </w:p>
    <w:p w14:paraId="734FBB79" w14:textId="77777777" w:rsidR="00D51374" w:rsidRDefault="00000000">
      <w:pPr>
        <w:rPr>
          <w:lang w:eastAsia="zh-CN"/>
        </w:rPr>
      </w:pPr>
      <w:r>
        <w:rPr>
          <w:lang w:eastAsia="zh-CN"/>
        </w:rPr>
        <w:t>答案</w:t>
      </w:r>
      <w:r>
        <w:rPr>
          <w:lang w:eastAsia="zh-CN"/>
        </w:rPr>
        <w:t xml:space="preserve">: </w:t>
      </w:r>
      <w:r>
        <w:rPr>
          <w:lang w:eastAsia="zh-CN"/>
        </w:rPr>
        <w:t>自己的国家利益</w:t>
      </w:r>
    </w:p>
    <w:p w14:paraId="54D8156E" w14:textId="4E25FFDE"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课程中讲的安全，就是（</w:t>
      </w:r>
      <w:r>
        <w:rPr>
          <w:lang w:eastAsia="zh-CN"/>
        </w:rPr>
        <w:t xml:space="preserve">  </w:t>
      </w:r>
      <w:r>
        <w:rPr>
          <w:lang w:eastAsia="zh-CN"/>
        </w:rPr>
        <w:t>）综合，是对威胁的认知与反应，以及对权利或安全的自信；含有稳固、</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确定、</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平安与无惧的意涵。</w:t>
      </w:r>
    </w:p>
    <w:p w14:paraId="00BAFC33" w14:textId="77777777" w:rsidR="00D51374" w:rsidRDefault="00000000">
      <w:pPr>
        <w:rPr>
          <w:lang w:eastAsia="zh-CN"/>
        </w:rPr>
      </w:pPr>
      <w:r>
        <w:rPr>
          <w:lang w:eastAsia="zh-CN"/>
        </w:rPr>
        <w:t>答案</w:t>
      </w:r>
      <w:r>
        <w:rPr>
          <w:lang w:eastAsia="zh-CN"/>
        </w:rPr>
        <w:t xml:space="preserve">: </w:t>
      </w:r>
      <w:r>
        <w:rPr>
          <w:lang w:eastAsia="zh-CN"/>
        </w:rPr>
        <w:t>感觉</w:t>
      </w:r>
      <w:r>
        <w:rPr>
          <w:lang w:eastAsia="zh-CN"/>
        </w:rPr>
        <w:t>;</w:t>
      </w:r>
      <w:r>
        <w:rPr>
          <w:lang w:eastAsia="zh-CN"/>
        </w:rPr>
        <w:br/>
      </w:r>
      <w:r>
        <w:rPr>
          <w:lang w:eastAsia="zh-CN"/>
        </w:rPr>
        <w:t>状态</w:t>
      </w:r>
      <w:r>
        <w:rPr>
          <w:lang w:eastAsia="zh-CN"/>
        </w:rPr>
        <w:t>;</w:t>
      </w:r>
      <w:r>
        <w:rPr>
          <w:lang w:eastAsia="zh-CN"/>
        </w:rPr>
        <w:br/>
      </w:r>
      <w:r>
        <w:rPr>
          <w:lang w:eastAsia="zh-CN"/>
        </w:rPr>
        <w:t>能力</w:t>
      </w:r>
      <w:r>
        <w:rPr>
          <w:lang w:eastAsia="zh-CN"/>
        </w:rPr>
        <w:t>;</w:t>
      </w:r>
      <w:r>
        <w:rPr>
          <w:lang w:eastAsia="zh-CN"/>
        </w:rPr>
        <w:br/>
      </w:r>
      <w:r>
        <w:rPr>
          <w:lang w:eastAsia="zh-CN"/>
        </w:rPr>
        <w:t>方法</w:t>
      </w:r>
    </w:p>
    <w:p w14:paraId="2069DED6" w14:textId="22D5B534"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《国家安全法》第二条将国家安全定义为：国家安全是指国家政权、</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主权、</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统一和（</w:t>
      </w:r>
      <w:r>
        <w:rPr>
          <w:lang w:eastAsia="zh-CN"/>
        </w:rPr>
        <w:t xml:space="preserve">    </w:t>
      </w:r>
      <w:r>
        <w:rPr>
          <w:lang w:eastAsia="zh-CN"/>
        </w:rPr>
        <w:t>）和国家其他重大利益相对处于没有危险和不受内外威胁的状态，以及保障持续安全状态的能力。</w:t>
      </w:r>
    </w:p>
    <w:p w14:paraId="189674F6" w14:textId="77777777" w:rsidR="00D51374" w:rsidRDefault="00000000">
      <w:pPr>
        <w:rPr>
          <w:lang w:eastAsia="zh-CN"/>
        </w:rPr>
      </w:pPr>
      <w:r>
        <w:rPr>
          <w:lang w:eastAsia="zh-CN"/>
        </w:rPr>
        <w:lastRenderedPageBreak/>
        <w:t>答案</w:t>
      </w:r>
      <w:r>
        <w:rPr>
          <w:lang w:eastAsia="zh-CN"/>
        </w:rPr>
        <w:t xml:space="preserve">: </w:t>
      </w:r>
      <w:r>
        <w:rPr>
          <w:lang w:eastAsia="zh-CN"/>
        </w:rPr>
        <w:t>领土完整</w:t>
      </w:r>
      <w:r>
        <w:rPr>
          <w:lang w:eastAsia="zh-CN"/>
        </w:rPr>
        <w:t>;</w:t>
      </w:r>
      <w:r>
        <w:rPr>
          <w:lang w:eastAsia="zh-CN"/>
        </w:rPr>
        <w:br/>
      </w:r>
      <w:r>
        <w:rPr>
          <w:lang w:eastAsia="zh-CN"/>
        </w:rPr>
        <w:t>人民福祉</w:t>
      </w:r>
      <w:r>
        <w:rPr>
          <w:lang w:eastAsia="zh-CN"/>
        </w:rPr>
        <w:t>;</w:t>
      </w:r>
      <w:r>
        <w:rPr>
          <w:lang w:eastAsia="zh-CN"/>
        </w:rPr>
        <w:br/>
      </w:r>
      <w:r>
        <w:rPr>
          <w:lang w:eastAsia="zh-CN"/>
        </w:rPr>
        <w:t>经济社会可持续发展</w:t>
      </w:r>
    </w:p>
    <w:p w14:paraId="5F11CFB4" w14:textId="7B953F4A"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从上世纪九十年代开始，国际社会已经将国家安全扩展为综合性安全，以下是对其内涵的介绍，正确的是（</w:t>
      </w:r>
      <w:r>
        <w:rPr>
          <w:lang w:eastAsia="zh-CN"/>
        </w:rPr>
        <w:t xml:space="preserve">   </w:t>
      </w:r>
      <w:r>
        <w:rPr>
          <w:lang w:eastAsia="zh-CN"/>
        </w:rPr>
        <w:t>）。</w:t>
      </w:r>
    </w:p>
    <w:p w14:paraId="495A15C7" w14:textId="3CDD7479" w:rsidR="00D51374" w:rsidRDefault="00000000">
      <w:pPr>
        <w:rPr>
          <w:lang w:eastAsia="zh-CN"/>
        </w:rPr>
      </w:pPr>
      <w:r>
        <w:rPr>
          <w:lang w:eastAsia="zh-CN"/>
        </w:rPr>
        <w:t>答案</w:t>
      </w:r>
      <w:r>
        <w:rPr>
          <w:lang w:eastAsia="zh-CN"/>
        </w:rPr>
        <w:t xml:space="preserve">: </w:t>
      </w:r>
      <w:r>
        <w:rPr>
          <w:lang w:eastAsia="zh-CN"/>
        </w:rPr>
        <w:t>国家安全的层次往下延伸至个人，叫个体安全；往上延伸至国际体系，叫国际安全。</w:t>
      </w:r>
      <w:r>
        <w:rPr>
          <w:lang w:eastAsia="zh-CN"/>
        </w:rPr>
        <w:t>;</w:t>
      </w:r>
      <w:r>
        <w:rPr>
          <w:lang w:eastAsia="zh-CN"/>
        </w:rPr>
        <w:br/>
      </w:r>
      <w:r>
        <w:rPr>
          <w:lang w:eastAsia="zh-CN"/>
        </w:rPr>
        <w:t>国家安全领域从军事方面延伸到经济</w:t>
      </w:r>
      <w:r w:rsidR="008647B5">
        <w:rPr>
          <w:lang w:eastAsia="zh-CN"/>
        </w:rPr>
        <w:t>、</w:t>
      </w:r>
      <w:r w:rsidR="008647B5">
        <w:rPr>
          <w:rFonts w:ascii="微软雅黑" w:eastAsia="微软雅黑" w:hAnsi="微软雅黑" w:cs="微软雅黑" w:hint="eastAsia"/>
          <w:lang w:eastAsia="zh-CN"/>
        </w:rPr>
        <w:t>题</w:t>
      </w:r>
      <w:r w:rsidR="008647B5">
        <w:rPr>
          <w:rFonts w:ascii="MS Mincho" w:eastAsia="MS Mincho" w:hAnsi="MS Mincho" w:cs="MS Mincho" w:hint="eastAsia"/>
          <w:lang w:eastAsia="zh-CN"/>
        </w:rPr>
        <w:t>目</w:t>
      </w:r>
      <w:r w:rsidR="008647B5">
        <w:rPr>
          <w:lang w:eastAsia="zh-CN"/>
        </w:rPr>
        <w:t>:</w:t>
      </w:r>
      <w:r>
        <w:rPr>
          <w:lang w:eastAsia="zh-CN"/>
        </w:rPr>
        <w:t>社会</w:t>
      </w:r>
      <w:r w:rsidR="008647B5">
        <w:rPr>
          <w:lang w:eastAsia="zh-CN"/>
        </w:rPr>
        <w:t>、</w:t>
      </w:r>
      <w:r w:rsidR="008647B5">
        <w:rPr>
          <w:rFonts w:ascii="微软雅黑" w:eastAsia="微软雅黑" w:hAnsi="微软雅黑" w:cs="微软雅黑" w:hint="eastAsia"/>
          <w:lang w:eastAsia="zh-CN"/>
        </w:rPr>
        <w:t>题</w:t>
      </w:r>
      <w:r w:rsidR="008647B5">
        <w:rPr>
          <w:rFonts w:ascii="MS Mincho" w:eastAsia="MS Mincho" w:hAnsi="MS Mincho" w:cs="MS Mincho" w:hint="eastAsia"/>
          <w:lang w:eastAsia="zh-CN"/>
        </w:rPr>
        <w:t>目</w:t>
      </w:r>
      <w:r w:rsidR="008647B5">
        <w:rPr>
          <w:lang w:eastAsia="zh-CN"/>
        </w:rPr>
        <w:t>:</w:t>
      </w:r>
      <w:r>
        <w:rPr>
          <w:lang w:eastAsia="zh-CN"/>
        </w:rPr>
        <w:t>环境</w:t>
      </w:r>
      <w:r w:rsidR="008647B5">
        <w:rPr>
          <w:lang w:eastAsia="zh-CN"/>
        </w:rPr>
        <w:t>、</w:t>
      </w:r>
      <w:r w:rsidR="008647B5">
        <w:rPr>
          <w:rFonts w:ascii="微软雅黑" w:eastAsia="微软雅黑" w:hAnsi="微软雅黑" w:cs="微软雅黑" w:hint="eastAsia"/>
          <w:lang w:eastAsia="zh-CN"/>
        </w:rPr>
        <w:t>题</w:t>
      </w:r>
      <w:r w:rsidR="008647B5">
        <w:rPr>
          <w:rFonts w:ascii="MS Mincho" w:eastAsia="MS Mincho" w:hAnsi="MS Mincho" w:cs="MS Mincho" w:hint="eastAsia"/>
          <w:lang w:eastAsia="zh-CN"/>
        </w:rPr>
        <w:t>目</w:t>
      </w:r>
      <w:r w:rsidR="008647B5">
        <w:rPr>
          <w:lang w:eastAsia="zh-CN"/>
        </w:rPr>
        <w:t>:</w:t>
      </w:r>
      <w:r>
        <w:rPr>
          <w:lang w:eastAsia="zh-CN"/>
        </w:rPr>
        <w:t>文化等非传统安全领域。</w:t>
      </w:r>
      <w:r>
        <w:rPr>
          <w:lang w:eastAsia="zh-CN"/>
        </w:rPr>
        <w:t>;</w:t>
      </w:r>
      <w:r>
        <w:rPr>
          <w:lang w:eastAsia="zh-CN"/>
        </w:rPr>
        <w:br/>
      </w:r>
      <w:r>
        <w:rPr>
          <w:lang w:eastAsia="zh-CN"/>
        </w:rPr>
        <w:t>国家安全的政治责任向下降到区域</w:t>
      </w:r>
      <w:r w:rsidR="008647B5">
        <w:rPr>
          <w:lang w:eastAsia="zh-CN"/>
        </w:rPr>
        <w:t>、</w:t>
      </w:r>
      <w:r w:rsidR="008647B5">
        <w:rPr>
          <w:rFonts w:ascii="微软雅黑" w:eastAsia="微软雅黑" w:hAnsi="微软雅黑" w:cs="微软雅黑" w:hint="eastAsia"/>
          <w:lang w:eastAsia="zh-CN"/>
        </w:rPr>
        <w:t>题</w:t>
      </w:r>
      <w:r w:rsidR="008647B5">
        <w:rPr>
          <w:rFonts w:ascii="MS Mincho" w:eastAsia="MS Mincho" w:hAnsi="MS Mincho" w:cs="MS Mincho" w:hint="eastAsia"/>
          <w:lang w:eastAsia="zh-CN"/>
        </w:rPr>
        <w:t>目</w:t>
      </w:r>
      <w:r w:rsidR="008647B5">
        <w:rPr>
          <w:lang w:eastAsia="zh-CN"/>
        </w:rPr>
        <w:t>:</w:t>
      </w:r>
      <w:r>
        <w:rPr>
          <w:lang w:eastAsia="zh-CN"/>
        </w:rPr>
        <w:t>地方政府</w:t>
      </w:r>
      <w:r w:rsidR="008647B5">
        <w:rPr>
          <w:lang w:eastAsia="zh-CN"/>
        </w:rPr>
        <w:t>、</w:t>
      </w:r>
      <w:r w:rsidR="008647B5">
        <w:rPr>
          <w:rFonts w:ascii="微软雅黑" w:eastAsia="微软雅黑" w:hAnsi="微软雅黑" w:cs="微软雅黑" w:hint="eastAsia"/>
          <w:lang w:eastAsia="zh-CN"/>
        </w:rPr>
        <w:t>题</w:t>
      </w:r>
      <w:r w:rsidR="008647B5">
        <w:rPr>
          <w:rFonts w:ascii="MS Mincho" w:eastAsia="MS Mincho" w:hAnsi="MS Mincho" w:cs="MS Mincho" w:hint="eastAsia"/>
          <w:lang w:eastAsia="zh-CN"/>
        </w:rPr>
        <w:t>目</w:t>
      </w:r>
      <w:r w:rsidR="008647B5">
        <w:rPr>
          <w:lang w:eastAsia="zh-CN"/>
        </w:rPr>
        <w:t>:</w:t>
      </w:r>
      <w:r>
        <w:rPr>
          <w:lang w:eastAsia="zh-CN"/>
        </w:rPr>
        <w:t>甚至个人，向上涉及到国际制度。</w:t>
      </w:r>
      <w:r>
        <w:rPr>
          <w:lang w:eastAsia="zh-CN"/>
        </w:rPr>
        <w:t>;</w:t>
      </w:r>
      <w:r>
        <w:rPr>
          <w:lang w:eastAsia="zh-CN"/>
        </w:rPr>
        <w:br/>
      </w:r>
      <w:r>
        <w:rPr>
          <w:lang w:eastAsia="zh-CN"/>
        </w:rPr>
        <w:t>国家安全的政治责任横向延伸到非政府组织</w:t>
      </w:r>
      <w:r w:rsidR="008647B5">
        <w:rPr>
          <w:lang w:eastAsia="zh-CN"/>
        </w:rPr>
        <w:t>、</w:t>
      </w:r>
      <w:r w:rsidR="008647B5">
        <w:rPr>
          <w:rFonts w:ascii="微软雅黑" w:eastAsia="微软雅黑" w:hAnsi="微软雅黑" w:cs="微软雅黑" w:hint="eastAsia"/>
          <w:lang w:eastAsia="zh-CN"/>
        </w:rPr>
        <w:t>题</w:t>
      </w:r>
      <w:r w:rsidR="008647B5">
        <w:rPr>
          <w:rFonts w:ascii="MS Mincho" w:eastAsia="MS Mincho" w:hAnsi="MS Mincho" w:cs="MS Mincho" w:hint="eastAsia"/>
          <w:lang w:eastAsia="zh-CN"/>
        </w:rPr>
        <w:t>目</w:t>
      </w:r>
      <w:r w:rsidR="008647B5">
        <w:rPr>
          <w:lang w:eastAsia="zh-CN"/>
        </w:rPr>
        <w:t>:</w:t>
      </w:r>
      <w:r>
        <w:rPr>
          <w:lang w:eastAsia="zh-CN"/>
        </w:rPr>
        <w:t>新闻界</w:t>
      </w:r>
      <w:r w:rsidR="008647B5">
        <w:rPr>
          <w:lang w:eastAsia="zh-CN"/>
        </w:rPr>
        <w:t>、</w:t>
      </w:r>
      <w:r w:rsidR="008647B5">
        <w:rPr>
          <w:rFonts w:ascii="微软雅黑" w:eastAsia="微软雅黑" w:hAnsi="微软雅黑" w:cs="微软雅黑" w:hint="eastAsia"/>
          <w:lang w:eastAsia="zh-CN"/>
        </w:rPr>
        <w:t>题</w:t>
      </w:r>
      <w:r w:rsidR="008647B5">
        <w:rPr>
          <w:rFonts w:ascii="MS Mincho" w:eastAsia="MS Mincho" w:hAnsi="MS Mincho" w:cs="MS Mincho" w:hint="eastAsia"/>
          <w:lang w:eastAsia="zh-CN"/>
        </w:rPr>
        <w:t>目</w:t>
      </w:r>
      <w:r w:rsidR="008647B5">
        <w:rPr>
          <w:lang w:eastAsia="zh-CN"/>
        </w:rPr>
        <w:t>:</w:t>
      </w:r>
      <w:r>
        <w:rPr>
          <w:lang w:eastAsia="zh-CN"/>
        </w:rPr>
        <w:t>甚至到自然界。</w:t>
      </w:r>
    </w:p>
    <w:p w14:paraId="20024C4F" w14:textId="27A9EAF4"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现代的国家安全除了要使用军事手段，还必须运用（</w:t>
      </w:r>
      <w:r>
        <w:rPr>
          <w:lang w:eastAsia="zh-CN"/>
        </w:rPr>
        <w:t xml:space="preserve">   </w:t>
      </w:r>
      <w:r>
        <w:rPr>
          <w:lang w:eastAsia="zh-CN"/>
        </w:rPr>
        <w:t>）力量，使国家免于受到他国或个人的侵犯和威胁。</w:t>
      </w:r>
    </w:p>
    <w:p w14:paraId="13364473" w14:textId="77777777" w:rsidR="00D51374" w:rsidRDefault="00000000">
      <w:pPr>
        <w:rPr>
          <w:lang w:eastAsia="zh-CN"/>
        </w:rPr>
      </w:pPr>
      <w:r>
        <w:rPr>
          <w:lang w:eastAsia="zh-CN"/>
        </w:rPr>
        <w:t>答案</w:t>
      </w:r>
      <w:r>
        <w:rPr>
          <w:lang w:eastAsia="zh-CN"/>
        </w:rPr>
        <w:t xml:space="preserve">: </w:t>
      </w:r>
      <w:r>
        <w:rPr>
          <w:lang w:eastAsia="zh-CN"/>
        </w:rPr>
        <w:t>政治</w:t>
      </w:r>
      <w:r>
        <w:rPr>
          <w:lang w:eastAsia="zh-CN"/>
        </w:rPr>
        <w:t>;</w:t>
      </w:r>
      <w:r>
        <w:rPr>
          <w:lang w:eastAsia="zh-CN"/>
        </w:rPr>
        <w:br/>
      </w:r>
      <w:r>
        <w:rPr>
          <w:lang w:eastAsia="zh-CN"/>
        </w:rPr>
        <w:t>经济</w:t>
      </w:r>
      <w:r>
        <w:rPr>
          <w:lang w:eastAsia="zh-CN"/>
        </w:rPr>
        <w:t>;</w:t>
      </w:r>
      <w:r>
        <w:rPr>
          <w:lang w:eastAsia="zh-CN"/>
        </w:rPr>
        <w:br/>
      </w:r>
      <w:r>
        <w:rPr>
          <w:lang w:eastAsia="zh-CN"/>
        </w:rPr>
        <w:t>外交</w:t>
      </w:r>
    </w:p>
    <w:p w14:paraId="23ECA9C6" w14:textId="3CA749DD"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一般认为，国家利益是保障国家（</w:t>
      </w:r>
      <w:r>
        <w:rPr>
          <w:lang w:eastAsia="zh-CN"/>
        </w:rPr>
        <w:t xml:space="preserve">   </w:t>
      </w:r>
      <w:r>
        <w:rPr>
          <w:lang w:eastAsia="zh-CN"/>
        </w:rPr>
        <w:t>）的全部物质条件和精神条件的综合。</w:t>
      </w:r>
    </w:p>
    <w:p w14:paraId="4939DB09" w14:textId="77777777" w:rsidR="00D51374" w:rsidRDefault="00000000">
      <w:pPr>
        <w:rPr>
          <w:lang w:eastAsia="zh-CN"/>
        </w:rPr>
      </w:pPr>
      <w:r>
        <w:rPr>
          <w:lang w:eastAsia="zh-CN"/>
        </w:rPr>
        <w:t>答案</w:t>
      </w:r>
      <w:r>
        <w:rPr>
          <w:lang w:eastAsia="zh-CN"/>
        </w:rPr>
        <w:t xml:space="preserve">: </w:t>
      </w:r>
      <w:r>
        <w:rPr>
          <w:lang w:eastAsia="zh-CN"/>
        </w:rPr>
        <w:t>生存</w:t>
      </w:r>
      <w:r>
        <w:rPr>
          <w:lang w:eastAsia="zh-CN"/>
        </w:rPr>
        <w:t>;</w:t>
      </w:r>
      <w:r>
        <w:rPr>
          <w:lang w:eastAsia="zh-CN"/>
        </w:rPr>
        <w:br/>
      </w:r>
      <w:r>
        <w:rPr>
          <w:lang w:eastAsia="zh-CN"/>
        </w:rPr>
        <w:t>发展</w:t>
      </w:r>
      <w:r>
        <w:rPr>
          <w:lang w:eastAsia="zh-CN"/>
        </w:rPr>
        <w:t>;</w:t>
      </w:r>
      <w:r>
        <w:rPr>
          <w:lang w:eastAsia="zh-CN"/>
        </w:rPr>
        <w:br/>
      </w:r>
      <w:r>
        <w:rPr>
          <w:lang w:eastAsia="zh-CN"/>
        </w:rPr>
        <w:t>安全</w:t>
      </w:r>
    </w:p>
    <w:p w14:paraId="4B94B465" w14:textId="78C9781A"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国家安全按利益主体划分，可分为（</w:t>
      </w:r>
      <w:r>
        <w:rPr>
          <w:lang w:eastAsia="zh-CN"/>
        </w:rPr>
        <w:t xml:space="preserve">   </w:t>
      </w:r>
      <w:r>
        <w:rPr>
          <w:lang w:eastAsia="zh-CN"/>
        </w:rPr>
        <w:t>）。</w:t>
      </w:r>
    </w:p>
    <w:p w14:paraId="22D97583" w14:textId="77777777" w:rsidR="00D51374" w:rsidRDefault="00000000">
      <w:pPr>
        <w:rPr>
          <w:lang w:eastAsia="zh-CN"/>
        </w:rPr>
      </w:pPr>
      <w:r>
        <w:rPr>
          <w:lang w:eastAsia="zh-CN"/>
        </w:rPr>
        <w:t>答案</w:t>
      </w:r>
      <w:r>
        <w:rPr>
          <w:lang w:eastAsia="zh-CN"/>
        </w:rPr>
        <w:t xml:space="preserve">: </w:t>
      </w:r>
      <w:r>
        <w:rPr>
          <w:lang w:eastAsia="zh-CN"/>
        </w:rPr>
        <w:t>共同利益</w:t>
      </w:r>
      <w:r>
        <w:rPr>
          <w:lang w:eastAsia="zh-CN"/>
        </w:rPr>
        <w:t>;</w:t>
      </w:r>
      <w:r>
        <w:rPr>
          <w:lang w:eastAsia="zh-CN"/>
        </w:rPr>
        <w:br/>
      </w:r>
      <w:r>
        <w:rPr>
          <w:lang w:eastAsia="zh-CN"/>
        </w:rPr>
        <w:t>冲突利益</w:t>
      </w:r>
      <w:r>
        <w:rPr>
          <w:lang w:eastAsia="zh-CN"/>
        </w:rPr>
        <w:t>;</w:t>
      </w:r>
      <w:r>
        <w:rPr>
          <w:lang w:eastAsia="zh-CN"/>
        </w:rPr>
        <w:br/>
      </w:r>
      <w:r>
        <w:rPr>
          <w:lang w:eastAsia="zh-CN"/>
        </w:rPr>
        <w:t>交叉利益</w:t>
      </w:r>
    </w:p>
    <w:p w14:paraId="0B7DEEDF" w14:textId="64116EF6"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以下对国家利益的理解正确的是（</w:t>
      </w:r>
      <w:r>
        <w:rPr>
          <w:lang w:eastAsia="zh-CN"/>
        </w:rPr>
        <w:t xml:space="preserve">   </w:t>
      </w:r>
      <w:r>
        <w:rPr>
          <w:lang w:eastAsia="zh-CN"/>
        </w:rPr>
        <w:t>）。</w:t>
      </w:r>
    </w:p>
    <w:p w14:paraId="7941910A" w14:textId="51871E94" w:rsidR="00D51374" w:rsidRDefault="00000000">
      <w:pPr>
        <w:rPr>
          <w:lang w:eastAsia="zh-CN"/>
        </w:rPr>
      </w:pPr>
      <w:r>
        <w:rPr>
          <w:lang w:eastAsia="zh-CN"/>
        </w:rPr>
        <w:t>答案</w:t>
      </w:r>
      <w:r>
        <w:rPr>
          <w:lang w:eastAsia="zh-CN"/>
        </w:rPr>
        <w:t xml:space="preserve">: </w:t>
      </w:r>
      <w:r>
        <w:rPr>
          <w:lang w:eastAsia="zh-CN"/>
        </w:rPr>
        <w:t>不同国家对自己的国家利益有不同的认定</w:t>
      </w:r>
      <w:r>
        <w:rPr>
          <w:lang w:eastAsia="zh-CN"/>
        </w:rPr>
        <w:t>;</w:t>
      </w:r>
      <w:r>
        <w:rPr>
          <w:lang w:eastAsia="zh-CN"/>
        </w:rPr>
        <w:br/>
      </w:r>
      <w:r>
        <w:rPr>
          <w:lang w:eastAsia="zh-CN"/>
        </w:rPr>
        <w:t>同一个国家在不同的历史时期对自己国家利益，也有不同的认定</w:t>
      </w:r>
      <w:r>
        <w:rPr>
          <w:lang w:eastAsia="zh-CN"/>
        </w:rPr>
        <w:t>;</w:t>
      </w:r>
      <w:r>
        <w:rPr>
          <w:lang w:eastAsia="zh-CN"/>
        </w:rPr>
        <w:br/>
      </w:r>
      <w:r>
        <w:rPr>
          <w:lang w:eastAsia="zh-CN"/>
        </w:rPr>
        <w:lastRenderedPageBreak/>
        <w:t>同一个国家在同一时期，不同阶层</w:t>
      </w:r>
      <w:r w:rsidR="008647B5">
        <w:rPr>
          <w:lang w:eastAsia="zh-CN"/>
        </w:rPr>
        <w:t>、</w:t>
      </w:r>
      <w:r w:rsidR="008647B5">
        <w:rPr>
          <w:rFonts w:ascii="微软雅黑" w:eastAsia="微软雅黑" w:hAnsi="微软雅黑" w:cs="微软雅黑" w:hint="eastAsia"/>
          <w:lang w:eastAsia="zh-CN"/>
        </w:rPr>
        <w:t>题</w:t>
      </w:r>
      <w:r w:rsidR="008647B5">
        <w:rPr>
          <w:rFonts w:ascii="MS Mincho" w:eastAsia="MS Mincho" w:hAnsi="MS Mincho" w:cs="MS Mincho" w:hint="eastAsia"/>
          <w:lang w:eastAsia="zh-CN"/>
        </w:rPr>
        <w:t>目</w:t>
      </w:r>
      <w:r w:rsidR="008647B5">
        <w:rPr>
          <w:lang w:eastAsia="zh-CN"/>
        </w:rPr>
        <w:t>:</w:t>
      </w:r>
      <w:r>
        <w:rPr>
          <w:lang w:eastAsia="zh-CN"/>
        </w:rPr>
        <w:t>社会集团对国家利益的认定也不尽相同</w:t>
      </w:r>
      <w:r>
        <w:rPr>
          <w:lang w:eastAsia="zh-CN"/>
        </w:rPr>
        <w:t>;</w:t>
      </w:r>
      <w:r>
        <w:rPr>
          <w:lang w:eastAsia="zh-CN"/>
        </w:rPr>
        <w:br/>
      </w:r>
      <w:r>
        <w:rPr>
          <w:lang w:eastAsia="zh-CN"/>
        </w:rPr>
        <w:t>国家利益是国家安全战略的根本依据，是制定安全战略目标的根本出发点和归宿</w:t>
      </w:r>
    </w:p>
    <w:p w14:paraId="63661707" w14:textId="0BDAB467"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准确把握国家利益主要取决于以下哪些因素？（</w:t>
      </w:r>
      <w:r>
        <w:rPr>
          <w:lang w:eastAsia="zh-CN"/>
        </w:rPr>
        <w:t xml:space="preserve">   </w:t>
      </w:r>
      <w:r>
        <w:rPr>
          <w:lang w:eastAsia="zh-CN"/>
        </w:rPr>
        <w:t>）</w:t>
      </w:r>
    </w:p>
    <w:p w14:paraId="5E8E650C" w14:textId="77777777" w:rsidR="00D51374" w:rsidRDefault="00000000">
      <w:pPr>
        <w:rPr>
          <w:lang w:eastAsia="zh-CN"/>
        </w:rPr>
      </w:pPr>
      <w:r>
        <w:rPr>
          <w:lang w:eastAsia="zh-CN"/>
        </w:rPr>
        <w:t>答案</w:t>
      </w:r>
      <w:r>
        <w:rPr>
          <w:lang w:eastAsia="zh-CN"/>
        </w:rPr>
        <w:t xml:space="preserve">: </w:t>
      </w:r>
      <w:r>
        <w:rPr>
          <w:lang w:eastAsia="zh-CN"/>
        </w:rPr>
        <w:t>国家决策机制的民主化和科学化程度</w:t>
      </w:r>
      <w:r>
        <w:rPr>
          <w:lang w:eastAsia="zh-CN"/>
        </w:rPr>
        <w:t>;</w:t>
      </w:r>
      <w:r>
        <w:rPr>
          <w:lang w:eastAsia="zh-CN"/>
        </w:rPr>
        <w:br/>
      </w:r>
      <w:r>
        <w:rPr>
          <w:lang w:eastAsia="zh-CN"/>
        </w:rPr>
        <w:t>领导人的综合素质和战略眼光</w:t>
      </w:r>
      <w:r>
        <w:rPr>
          <w:lang w:eastAsia="zh-CN"/>
        </w:rPr>
        <w:t>;</w:t>
      </w:r>
      <w:r>
        <w:rPr>
          <w:lang w:eastAsia="zh-CN"/>
        </w:rPr>
        <w:br/>
      </w:r>
      <w:r>
        <w:rPr>
          <w:lang w:eastAsia="zh-CN"/>
        </w:rPr>
        <w:t>民族的战略思维传统</w:t>
      </w:r>
    </w:p>
    <w:p w14:paraId="17C760B8" w14:textId="60478F82"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国家安全，从广义上来说，就是国家运用军事力量，捍卫领土主权，保障人民幸福，消除外来威胁，防止敌人袭击的能力。</w:t>
      </w:r>
      <w:r>
        <w:rPr>
          <w:lang w:eastAsia="zh-CN"/>
        </w:rPr>
        <w:t xml:space="preserve"> </w:t>
      </w:r>
      <w:r>
        <w:rPr>
          <w:lang w:eastAsia="zh-CN"/>
        </w:rPr>
        <w:t>（</w:t>
      </w:r>
      <w:r>
        <w:rPr>
          <w:lang w:eastAsia="zh-CN"/>
        </w:rPr>
        <w:t xml:space="preserve">   </w:t>
      </w:r>
      <w:r>
        <w:rPr>
          <w:lang w:eastAsia="zh-CN"/>
        </w:rPr>
        <w:t>）</w:t>
      </w:r>
    </w:p>
    <w:p w14:paraId="56D620C6" w14:textId="77777777" w:rsidR="00D51374" w:rsidRDefault="00000000">
      <w:pPr>
        <w:rPr>
          <w:lang w:eastAsia="zh-CN"/>
        </w:rPr>
      </w:pPr>
      <w:r>
        <w:rPr>
          <w:lang w:eastAsia="zh-CN"/>
        </w:rPr>
        <w:t>答案</w:t>
      </w:r>
      <w:r>
        <w:rPr>
          <w:lang w:eastAsia="zh-CN"/>
        </w:rPr>
        <w:t xml:space="preserve">: </w:t>
      </w:r>
      <w:r>
        <w:rPr>
          <w:lang w:eastAsia="zh-CN"/>
        </w:rPr>
        <w:t>错误</w:t>
      </w:r>
    </w:p>
    <w:p w14:paraId="6FB43307" w14:textId="345961FE"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请分析中美对于国家核心利益的认定分别是什么？</w:t>
      </w:r>
      <w:r>
        <w:rPr>
          <w:lang w:eastAsia="zh-CN"/>
        </w:rPr>
        <w:t xml:space="preserve"> </w:t>
      </w:r>
      <w:r>
        <w:rPr>
          <w:lang w:eastAsia="zh-CN"/>
        </w:rPr>
        <w:t>尝试分析二者的差异及其原因。</w:t>
      </w:r>
      <w:r>
        <w:rPr>
          <w:lang w:eastAsia="zh-CN"/>
        </w:rPr>
        <w:br/>
      </w:r>
      <w:r>
        <w:rPr>
          <w:lang w:eastAsia="zh-CN"/>
        </w:rPr>
        <w:t>评分规则</w:t>
      </w:r>
      <w:r>
        <w:rPr>
          <w:lang w:eastAsia="zh-CN"/>
        </w:rPr>
        <w:t>:  </w:t>
      </w:r>
      <w:r>
        <w:rPr>
          <w:lang w:eastAsia="zh-CN"/>
        </w:rPr>
        <w:t>根据分析是否有道理给分。</w:t>
      </w:r>
      <w:r>
        <w:rPr>
          <w:lang w:eastAsia="zh-CN"/>
        </w:rPr>
        <w:br/>
      </w:r>
    </w:p>
    <w:p w14:paraId="6F169158" w14:textId="64111919"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系统论作为一门科学，公认是由（</w:t>
      </w:r>
      <w:r>
        <w:rPr>
          <w:lang w:eastAsia="zh-CN"/>
        </w:rPr>
        <w:t xml:space="preserve">   </w:t>
      </w:r>
      <w:r>
        <w:rPr>
          <w:lang w:eastAsia="zh-CN"/>
        </w:rPr>
        <w:t>）创立的？</w:t>
      </w:r>
    </w:p>
    <w:p w14:paraId="4FD2DC45" w14:textId="77777777" w:rsidR="00D51374" w:rsidRDefault="00000000">
      <w:pPr>
        <w:rPr>
          <w:lang w:eastAsia="zh-CN"/>
        </w:rPr>
      </w:pPr>
      <w:r>
        <w:rPr>
          <w:lang w:eastAsia="zh-CN"/>
        </w:rPr>
        <w:t>答案</w:t>
      </w:r>
      <w:r>
        <w:rPr>
          <w:lang w:eastAsia="zh-CN"/>
        </w:rPr>
        <w:t xml:space="preserve">: </w:t>
      </w:r>
      <w:r>
        <w:rPr>
          <w:lang w:eastAsia="zh-CN"/>
        </w:rPr>
        <w:t>贝塔朗菲</w:t>
      </w:r>
    </w:p>
    <w:p w14:paraId="67593448" w14:textId="7EFCCD63"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人体系统在天气冷热变化时，会知道要增减衣物。这表现出系统的哪个特征？（</w:t>
      </w:r>
      <w:r>
        <w:rPr>
          <w:lang w:eastAsia="zh-CN"/>
        </w:rPr>
        <w:t xml:space="preserve">   </w:t>
      </w:r>
      <w:r>
        <w:rPr>
          <w:lang w:eastAsia="zh-CN"/>
        </w:rPr>
        <w:t>）</w:t>
      </w:r>
    </w:p>
    <w:p w14:paraId="6437999A" w14:textId="77777777" w:rsidR="00D51374" w:rsidRDefault="00000000">
      <w:pPr>
        <w:rPr>
          <w:lang w:eastAsia="zh-CN"/>
        </w:rPr>
      </w:pPr>
      <w:r>
        <w:rPr>
          <w:lang w:eastAsia="zh-CN"/>
        </w:rPr>
        <w:t>答案</w:t>
      </w:r>
      <w:r>
        <w:rPr>
          <w:lang w:eastAsia="zh-CN"/>
        </w:rPr>
        <w:t xml:space="preserve">: </w:t>
      </w:r>
      <w:r>
        <w:rPr>
          <w:lang w:eastAsia="zh-CN"/>
        </w:rPr>
        <w:t>系统是一个有机体，具有适应环境变化的能力</w:t>
      </w:r>
    </w:p>
    <w:p w14:paraId="440C94EB" w14:textId="43605217"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正式提出政治系统理论的是（</w:t>
      </w:r>
      <w:r>
        <w:rPr>
          <w:lang w:eastAsia="zh-CN"/>
        </w:rPr>
        <w:t xml:space="preserve">   </w:t>
      </w:r>
      <w:r>
        <w:rPr>
          <w:lang w:eastAsia="zh-CN"/>
        </w:rPr>
        <w:t>）。</w:t>
      </w:r>
    </w:p>
    <w:p w14:paraId="31B9CB65" w14:textId="77777777" w:rsidR="00D51374" w:rsidRDefault="00000000">
      <w:pPr>
        <w:rPr>
          <w:lang w:eastAsia="zh-CN"/>
        </w:rPr>
      </w:pPr>
      <w:r>
        <w:rPr>
          <w:lang w:eastAsia="zh-CN"/>
        </w:rPr>
        <w:t>答案</w:t>
      </w:r>
      <w:r>
        <w:rPr>
          <w:lang w:eastAsia="zh-CN"/>
        </w:rPr>
        <w:t xml:space="preserve">: </w:t>
      </w:r>
      <w:r>
        <w:rPr>
          <w:lang w:eastAsia="zh-CN"/>
        </w:rPr>
        <w:t>伊斯顿</w:t>
      </w:r>
    </w:p>
    <w:p w14:paraId="3FBCBB3B" w14:textId="613A1166"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w:t>
      </w:r>
      <w:r>
        <w:rPr>
          <w:lang w:eastAsia="zh-CN"/>
        </w:rPr>
        <w:t xml:space="preserve">   </w:t>
      </w:r>
      <w:r>
        <w:rPr>
          <w:lang w:eastAsia="zh-CN"/>
        </w:rPr>
        <w:t>）首次提出</w:t>
      </w:r>
      <w:r>
        <w:rPr>
          <w:lang w:eastAsia="zh-CN"/>
        </w:rPr>
        <w:t>“</w:t>
      </w:r>
      <w:r>
        <w:rPr>
          <w:lang w:eastAsia="zh-CN"/>
        </w:rPr>
        <w:t>政治地理学</w:t>
      </w:r>
      <w:r>
        <w:rPr>
          <w:lang w:eastAsia="zh-CN"/>
        </w:rPr>
        <w:t>”</w:t>
      </w:r>
      <w:r>
        <w:rPr>
          <w:lang w:eastAsia="zh-CN"/>
        </w:rPr>
        <w:t>这一个概念，并认为</w:t>
      </w:r>
      <w:r>
        <w:rPr>
          <w:lang w:eastAsia="zh-CN"/>
        </w:rPr>
        <w:t>“</w:t>
      </w:r>
      <w:r>
        <w:rPr>
          <w:lang w:eastAsia="zh-CN"/>
        </w:rPr>
        <w:t>地理学是自然的总和，历史的基石。</w:t>
      </w:r>
      <w:r>
        <w:rPr>
          <w:lang w:eastAsia="zh-CN"/>
        </w:rPr>
        <w:t>”</w:t>
      </w:r>
    </w:p>
    <w:p w14:paraId="4667A298" w14:textId="77777777" w:rsidR="00D51374" w:rsidRDefault="00000000">
      <w:pPr>
        <w:rPr>
          <w:lang w:eastAsia="zh-CN"/>
        </w:rPr>
      </w:pPr>
      <w:r>
        <w:rPr>
          <w:lang w:eastAsia="zh-CN"/>
        </w:rPr>
        <w:t>答案</w:t>
      </w:r>
      <w:r>
        <w:rPr>
          <w:lang w:eastAsia="zh-CN"/>
        </w:rPr>
        <w:t xml:space="preserve">: </w:t>
      </w:r>
      <w:r>
        <w:rPr>
          <w:lang w:eastAsia="zh-CN"/>
        </w:rPr>
        <w:t>德国的康德</w:t>
      </w:r>
    </w:p>
    <w:p w14:paraId="10D58B18" w14:textId="0BBA561E"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w:t>
      </w:r>
      <w:r>
        <w:rPr>
          <w:lang w:eastAsia="zh-CN"/>
        </w:rPr>
        <w:t>地缘战略</w:t>
      </w:r>
      <w:r>
        <w:rPr>
          <w:lang w:eastAsia="zh-CN"/>
        </w:rPr>
        <w:t>”</w:t>
      </w:r>
      <w:r>
        <w:rPr>
          <w:lang w:eastAsia="zh-CN"/>
        </w:rPr>
        <w:t>一词的提出者是（</w:t>
      </w:r>
      <w:r>
        <w:rPr>
          <w:lang w:eastAsia="zh-CN"/>
        </w:rPr>
        <w:t xml:space="preserve">   </w:t>
      </w:r>
      <w:r>
        <w:rPr>
          <w:lang w:eastAsia="zh-CN"/>
        </w:rPr>
        <w:t>）。</w:t>
      </w:r>
    </w:p>
    <w:p w14:paraId="6B45E471" w14:textId="77777777" w:rsidR="00D51374" w:rsidRDefault="00000000">
      <w:pPr>
        <w:rPr>
          <w:lang w:eastAsia="zh-CN"/>
        </w:rPr>
      </w:pPr>
      <w:r>
        <w:rPr>
          <w:lang w:eastAsia="zh-CN"/>
        </w:rPr>
        <w:t>答案</w:t>
      </w:r>
      <w:r>
        <w:rPr>
          <w:lang w:eastAsia="zh-CN"/>
        </w:rPr>
        <w:t xml:space="preserve">: </w:t>
      </w:r>
      <w:r>
        <w:rPr>
          <w:lang w:eastAsia="zh-CN"/>
        </w:rPr>
        <w:t>美国的葛德石</w:t>
      </w:r>
    </w:p>
    <w:p w14:paraId="7359C340" w14:textId="06866B22" w:rsidR="00D51374" w:rsidRDefault="008647B5">
      <w:pPr>
        <w:rPr>
          <w:lang w:eastAsia="zh-CN"/>
        </w:rPr>
      </w:pPr>
      <w:r>
        <w:rPr>
          <w:rFonts w:ascii="微软雅黑" w:eastAsia="微软雅黑" w:hAnsi="微软雅黑" w:cs="微软雅黑" w:hint="eastAsia"/>
          <w:lang w:eastAsia="zh-CN"/>
        </w:rPr>
        <w:lastRenderedPageBreak/>
        <w:t>题</w:t>
      </w:r>
      <w:r>
        <w:rPr>
          <w:rFonts w:ascii="MS Mincho" w:eastAsia="MS Mincho" w:hAnsi="MS Mincho" w:cs="MS Mincho" w:hint="eastAsia"/>
          <w:lang w:eastAsia="zh-CN"/>
        </w:rPr>
        <w:t>目</w:t>
      </w:r>
      <w:r>
        <w:rPr>
          <w:lang w:eastAsia="zh-CN"/>
        </w:rPr>
        <w:t xml:space="preserve">: </w:t>
      </w:r>
      <w:r>
        <w:rPr>
          <w:lang w:eastAsia="zh-CN"/>
        </w:rPr>
        <w:t>海权论、</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陆权论、</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空权论的代表人物分别是（</w:t>
      </w:r>
      <w:r>
        <w:rPr>
          <w:lang w:eastAsia="zh-CN"/>
        </w:rPr>
        <w:t xml:space="preserve">   </w:t>
      </w:r>
      <w:r>
        <w:rPr>
          <w:lang w:eastAsia="zh-CN"/>
        </w:rPr>
        <w:t>）。</w:t>
      </w:r>
    </w:p>
    <w:p w14:paraId="55A4665C" w14:textId="77777777" w:rsidR="00D51374" w:rsidRDefault="00000000">
      <w:pPr>
        <w:rPr>
          <w:lang w:eastAsia="zh-CN"/>
        </w:rPr>
      </w:pPr>
      <w:r>
        <w:rPr>
          <w:lang w:eastAsia="zh-CN"/>
        </w:rPr>
        <w:t>答案</w:t>
      </w:r>
      <w:r>
        <w:rPr>
          <w:lang w:eastAsia="zh-CN"/>
        </w:rPr>
        <w:t xml:space="preserve">: </w:t>
      </w:r>
      <w:r>
        <w:rPr>
          <w:lang w:eastAsia="zh-CN"/>
        </w:rPr>
        <w:t>马汉，麦金德，杜黑</w:t>
      </w:r>
    </w:p>
    <w:p w14:paraId="1EF7B7DB" w14:textId="6DC8AD99"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关于</w:t>
      </w:r>
      <w:r>
        <w:rPr>
          <w:lang w:eastAsia="zh-CN"/>
        </w:rPr>
        <w:t>“</w:t>
      </w:r>
      <w:r>
        <w:rPr>
          <w:lang w:eastAsia="zh-CN"/>
        </w:rPr>
        <w:t>地缘战略</w:t>
      </w:r>
      <w:r>
        <w:rPr>
          <w:lang w:eastAsia="zh-CN"/>
        </w:rPr>
        <w:t>”</w:t>
      </w:r>
      <w:r>
        <w:rPr>
          <w:lang w:eastAsia="zh-CN"/>
        </w:rPr>
        <w:t>与</w:t>
      </w:r>
      <w:r>
        <w:rPr>
          <w:lang w:eastAsia="zh-CN"/>
        </w:rPr>
        <w:t>“</w:t>
      </w:r>
      <w:r>
        <w:rPr>
          <w:lang w:eastAsia="zh-CN"/>
        </w:rPr>
        <w:t>地缘政治</w:t>
      </w:r>
      <w:r>
        <w:rPr>
          <w:lang w:eastAsia="zh-CN"/>
        </w:rPr>
        <w:t>”</w:t>
      </w:r>
      <w:r>
        <w:rPr>
          <w:lang w:eastAsia="zh-CN"/>
        </w:rPr>
        <w:t>，以下描述正确的是（</w:t>
      </w:r>
      <w:r>
        <w:rPr>
          <w:lang w:eastAsia="zh-CN"/>
        </w:rPr>
        <w:t xml:space="preserve">   </w:t>
      </w:r>
      <w:r>
        <w:rPr>
          <w:lang w:eastAsia="zh-CN"/>
        </w:rPr>
        <w:t>）。</w:t>
      </w:r>
    </w:p>
    <w:p w14:paraId="20551DA2" w14:textId="77777777" w:rsidR="00D51374" w:rsidRDefault="00000000">
      <w:pPr>
        <w:rPr>
          <w:lang w:eastAsia="zh-CN"/>
        </w:rPr>
      </w:pPr>
      <w:r>
        <w:rPr>
          <w:lang w:eastAsia="zh-CN"/>
        </w:rPr>
        <w:t>答案</w:t>
      </w:r>
      <w:r>
        <w:rPr>
          <w:lang w:eastAsia="zh-CN"/>
        </w:rPr>
        <w:t xml:space="preserve">: </w:t>
      </w:r>
      <w:r>
        <w:rPr>
          <w:lang w:eastAsia="zh-CN"/>
        </w:rPr>
        <w:t>地缘战略与地缘政治在理论架构上区别不大</w:t>
      </w:r>
      <w:r>
        <w:rPr>
          <w:lang w:eastAsia="zh-CN"/>
        </w:rPr>
        <w:t>;</w:t>
      </w:r>
      <w:r>
        <w:rPr>
          <w:lang w:eastAsia="zh-CN"/>
        </w:rPr>
        <w:br/>
      </w:r>
      <w:r>
        <w:rPr>
          <w:lang w:eastAsia="zh-CN"/>
        </w:rPr>
        <w:t>地缘政治更倾向于如何通过对外扩张获取资源，达到区域支配地位</w:t>
      </w:r>
    </w:p>
    <w:p w14:paraId="7C5E97DB" w14:textId="46B8B3E7"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地理环境决定论认为地理环境因素会影响人类的行为，以下描述正确的是（</w:t>
      </w:r>
      <w:r>
        <w:rPr>
          <w:lang w:eastAsia="zh-CN"/>
        </w:rPr>
        <w:t xml:space="preserve">   </w:t>
      </w:r>
      <w:r>
        <w:rPr>
          <w:lang w:eastAsia="zh-CN"/>
        </w:rPr>
        <w:t>）。</w:t>
      </w:r>
    </w:p>
    <w:p w14:paraId="53F49BC0" w14:textId="77777777" w:rsidR="00D51374" w:rsidRDefault="00000000">
      <w:pPr>
        <w:rPr>
          <w:lang w:eastAsia="zh-CN"/>
        </w:rPr>
      </w:pPr>
      <w:r>
        <w:rPr>
          <w:lang w:eastAsia="zh-CN"/>
        </w:rPr>
        <w:t>答案</w:t>
      </w:r>
      <w:r>
        <w:rPr>
          <w:lang w:eastAsia="zh-CN"/>
        </w:rPr>
        <w:t xml:space="preserve">: </w:t>
      </w:r>
      <w:r>
        <w:rPr>
          <w:lang w:eastAsia="zh-CN"/>
        </w:rPr>
        <w:t>当人类受到环境的刺激时，很容易改变他们原来的决定</w:t>
      </w:r>
      <w:r>
        <w:rPr>
          <w:lang w:eastAsia="zh-CN"/>
        </w:rPr>
        <w:t>;</w:t>
      </w:r>
      <w:r>
        <w:rPr>
          <w:lang w:eastAsia="zh-CN"/>
        </w:rPr>
        <w:br/>
      </w:r>
      <w:r>
        <w:rPr>
          <w:lang w:eastAsia="zh-CN"/>
        </w:rPr>
        <w:t>人类如果坚持贯彻他原来的决定，有时客观环境也不允许</w:t>
      </w:r>
      <w:r>
        <w:rPr>
          <w:lang w:eastAsia="zh-CN"/>
        </w:rPr>
        <w:t>;</w:t>
      </w:r>
      <w:r>
        <w:rPr>
          <w:lang w:eastAsia="zh-CN"/>
        </w:rPr>
        <w:br/>
      </w:r>
      <w:r>
        <w:rPr>
          <w:lang w:eastAsia="zh-CN"/>
        </w:rPr>
        <w:t>人类如果对于环境的评估和实际差距太大，就会召</w:t>
      </w:r>
      <w:proofErr w:type="gramStart"/>
      <w:r>
        <w:rPr>
          <w:lang w:eastAsia="zh-CN"/>
        </w:rPr>
        <w:t>来失败</w:t>
      </w:r>
      <w:proofErr w:type="gramEnd"/>
      <w:r>
        <w:rPr>
          <w:lang w:eastAsia="zh-CN"/>
        </w:rPr>
        <w:t>;</w:t>
      </w:r>
      <w:r>
        <w:rPr>
          <w:lang w:eastAsia="zh-CN"/>
        </w:rPr>
        <w:br/>
      </w:r>
      <w:r>
        <w:rPr>
          <w:lang w:eastAsia="zh-CN"/>
        </w:rPr>
        <w:t>就某一个时代而言，人类的行为很难摆脱地理因素的束缚</w:t>
      </w:r>
    </w:p>
    <w:p w14:paraId="6A0803DE" w14:textId="36DA7F5B"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站在交通工具演变的基础上，研究地理空间对于国家权力影响的理论有（</w:t>
      </w:r>
      <w:r>
        <w:rPr>
          <w:lang w:eastAsia="zh-CN"/>
        </w:rPr>
        <w:t xml:space="preserve">   </w:t>
      </w:r>
      <w:r>
        <w:rPr>
          <w:lang w:eastAsia="zh-CN"/>
        </w:rPr>
        <w:t>）。</w:t>
      </w:r>
    </w:p>
    <w:p w14:paraId="508943CC" w14:textId="77777777" w:rsidR="00D51374" w:rsidRDefault="00000000">
      <w:pPr>
        <w:rPr>
          <w:lang w:eastAsia="zh-CN"/>
        </w:rPr>
      </w:pPr>
      <w:r>
        <w:rPr>
          <w:lang w:eastAsia="zh-CN"/>
        </w:rPr>
        <w:t>答案</w:t>
      </w:r>
      <w:r>
        <w:rPr>
          <w:lang w:eastAsia="zh-CN"/>
        </w:rPr>
        <w:t xml:space="preserve">: </w:t>
      </w:r>
      <w:r>
        <w:rPr>
          <w:lang w:eastAsia="zh-CN"/>
        </w:rPr>
        <w:t>陆权论</w:t>
      </w:r>
      <w:r>
        <w:rPr>
          <w:lang w:eastAsia="zh-CN"/>
        </w:rPr>
        <w:t>;</w:t>
      </w:r>
      <w:r>
        <w:rPr>
          <w:lang w:eastAsia="zh-CN"/>
        </w:rPr>
        <w:br/>
      </w:r>
      <w:r>
        <w:rPr>
          <w:lang w:eastAsia="zh-CN"/>
        </w:rPr>
        <w:t>海权论</w:t>
      </w:r>
      <w:r>
        <w:rPr>
          <w:lang w:eastAsia="zh-CN"/>
        </w:rPr>
        <w:t>;</w:t>
      </w:r>
      <w:r>
        <w:rPr>
          <w:lang w:eastAsia="zh-CN"/>
        </w:rPr>
        <w:br/>
      </w:r>
      <w:r>
        <w:rPr>
          <w:lang w:eastAsia="zh-CN"/>
        </w:rPr>
        <w:t>空权论</w:t>
      </w:r>
    </w:p>
    <w:p w14:paraId="3CFAD562" w14:textId="7754A91C"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1919</w:t>
      </w:r>
      <w:r>
        <w:rPr>
          <w:lang w:eastAsia="zh-CN"/>
        </w:rPr>
        <w:t>年，麦金德将</w:t>
      </w:r>
      <w:r>
        <w:rPr>
          <w:lang w:eastAsia="zh-CN"/>
        </w:rPr>
        <w:t>“</w:t>
      </w:r>
      <w:r>
        <w:rPr>
          <w:lang w:eastAsia="zh-CN"/>
        </w:rPr>
        <w:t>枢纽地带</w:t>
      </w:r>
      <w:r>
        <w:rPr>
          <w:lang w:eastAsia="zh-CN"/>
        </w:rPr>
        <w:t>”</w:t>
      </w:r>
      <w:r>
        <w:rPr>
          <w:lang w:eastAsia="zh-CN"/>
        </w:rPr>
        <w:t>的概念修改为</w:t>
      </w:r>
      <w:r>
        <w:rPr>
          <w:lang w:eastAsia="zh-CN"/>
        </w:rPr>
        <w:t>“</w:t>
      </w:r>
      <w:r>
        <w:rPr>
          <w:lang w:eastAsia="zh-CN"/>
        </w:rPr>
        <w:t>世界岛</w:t>
      </w:r>
      <w:r>
        <w:rPr>
          <w:lang w:eastAsia="zh-CN"/>
        </w:rPr>
        <w:t>”</w:t>
      </w:r>
      <w:r>
        <w:rPr>
          <w:lang w:eastAsia="zh-CN"/>
        </w:rPr>
        <w:t>的</w:t>
      </w:r>
      <w:r>
        <w:rPr>
          <w:lang w:eastAsia="zh-CN"/>
        </w:rPr>
        <w:t>“</w:t>
      </w:r>
      <w:r>
        <w:rPr>
          <w:lang w:eastAsia="zh-CN"/>
        </w:rPr>
        <w:t>心脏地带</w:t>
      </w:r>
      <w:r>
        <w:rPr>
          <w:lang w:eastAsia="zh-CN"/>
        </w:rPr>
        <w:t>”</w:t>
      </w:r>
      <w:r>
        <w:rPr>
          <w:lang w:eastAsia="zh-CN"/>
        </w:rPr>
        <w:t>，并且把（</w:t>
      </w:r>
      <w:r>
        <w:rPr>
          <w:lang w:eastAsia="zh-CN"/>
        </w:rPr>
        <w:t xml:space="preserve">   </w:t>
      </w:r>
      <w:r>
        <w:rPr>
          <w:lang w:eastAsia="zh-CN"/>
        </w:rPr>
        <w:t>）</w:t>
      </w:r>
      <w:proofErr w:type="gramStart"/>
      <w:r>
        <w:rPr>
          <w:lang w:eastAsia="zh-CN"/>
        </w:rPr>
        <w:t>三大陆</w:t>
      </w:r>
      <w:proofErr w:type="gramEnd"/>
      <w:r>
        <w:rPr>
          <w:lang w:eastAsia="zh-CN"/>
        </w:rPr>
        <w:t>统称为</w:t>
      </w:r>
      <w:r>
        <w:rPr>
          <w:lang w:eastAsia="zh-CN"/>
        </w:rPr>
        <w:t>“</w:t>
      </w:r>
      <w:r>
        <w:rPr>
          <w:lang w:eastAsia="zh-CN"/>
        </w:rPr>
        <w:t>世界岛</w:t>
      </w:r>
      <w:r>
        <w:rPr>
          <w:lang w:eastAsia="zh-CN"/>
        </w:rPr>
        <w:t>”</w:t>
      </w:r>
      <w:r>
        <w:rPr>
          <w:lang w:eastAsia="zh-CN"/>
        </w:rPr>
        <w:t>。</w:t>
      </w:r>
    </w:p>
    <w:p w14:paraId="7DD8D622" w14:textId="77777777" w:rsidR="00D51374" w:rsidRDefault="00000000">
      <w:pPr>
        <w:rPr>
          <w:lang w:eastAsia="zh-CN"/>
        </w:rPr>
      </w:pPr>
      <w:r>
        <w:rPr>
          <w:lang w:eastAsia="zh-CN"/>
        </w:rPr>
        <w:t>答案</w:t>
      </w:r>
      <w:r>
        <w:rPr>
          <w:lang w:eastAsia="zh-CN"/>
        </w:rPr>
        <w:t xml:space="preserve">: </w:t>
      </w:r>
      <w:r>
        <w:rPr>
          <w:lang w:eastAsia="zh-CN"/>
        </w:rPr>
        <w:t>欧洲</w:t>
      </w:r>
      <w:r>
        <w:rPr>
          <w:lang w:eastAsia="zh-CN"/>
        </w:rPr>
        <w:t>;</w:t>
      </w:r>
      <w:r>
        <w:rPr>
          <w:lang w:eastAsia="zh-CN"/>
        </w:rPr>
        <w:br/>
      </w:r>
      <w:r>
        <w:rPr>
          <w:lang w:eastAsia="zh-CN"/>
        </w:rPr>
        <w:t>亚洲</w:t>
      </w:r>
      <w:r>
        <w:rPr>
          <w:lang w:eastAsia="zh-CN"/>
        </w:rPr>
        <w:t>;</w:t>
      </w:r>
      <w:r>
        <w:rPr>
          <w:lang w:eastAsia="zh-CN"/>
        </w:rPr>
        <w:br/>
      </w:r>
      <w:r>
        <w:rPr>
          <w:lang w:eastAsia="zh-CN"/>
        </w:rPr>
        <w:t>非洲</w:t>
      </w:r>
    </w:p>
    <w:p w14:paraId="029BC5C6" w14:textId="445B1946"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以下关于海权论、</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陆权论、</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空权论的描述，正确的是（</w:t>
      </w:r>
      <w:r>
        <w:rPr>
          <w:lang w:eastAsia="zh-CN"/>
        </w:rPr>
        <w:t xml:space="preserve">   </w:t>
      </w:r>
      <w:r>
        <w:rPr>
          <w:lang w:eastAsia="zh-CN"/>
        </w:rPr>
        <w:t>）。</w:t>
      </w:r>
    </w:p>
    <w:p w14:paraId="2CFEF44E" w14:textId="410513BF" w:rsidR="00D51374" w:rsidRDefault="00000000">
      <w:pPr>
        <w:rPr>
          <w:lang w:eastAsia="zh-CN"/>
        </w:rPr>
      </w:pPr>
      <w:r>
        <w:rPr>
          <w:lang w:eastAsia="zh-CN"/>
        </w:rPr>
        <w:t>答案</w:t>
      </w:r>
      <w:r>
        <w:rPr>
          <w:lang w:eastAsia="zh-CN"/>
        </w:rPr>
        <w:t xml:space="preserve">: </w:t>
      </w:r>
      <w:r>
        <w:rPr>
          <w:lang w:eastAsia="zh-CN"/>
        </w:rPr>
        <w:t>改良蒸汽机发端于英国，英国又四面环海，因而发展成为海权大国</w:t>
      </w:r>
      <w:r>
        <w:rPr>
          <w:lang w:eastAsia="zh-CN"/>
        </w:rPr>
        <w:t>;</w:t>
      </w:r>
      <w:r>
        <w:rPr>
          <w:lang w:eastAsia="zh-CN"/>
        </w:rPr>
        <w:br/>
      </w:r>
      <w:r>
        <w:rPr>
          <w:lang w:eastAsia="zh-CN"/>
        </w:rPr>
        <w:t>铁路</w:t>
      </w:r>
      <w:r w:rsidR="008647B5">
        <w:rPr>
          <w:lang w:eastAsia="zh-CN"/>
        </w:rPr>
        <w:t>、</w:t>
      </w:r>
      <w:r w:rsidR="008647B5">
        <w:rPr>
          <w:rFonts w:ascii="微软雅黑" w:eastAsia="微软雅黑" w:hAnsi="微软雅黑" w:cs="微软雅黑" w:hint="eastAsia"/>
          <w:lang w:eastAsia="zh-CN"/>
        </w:rPr>
        <w:t>题</w:t>
      </w:r>
      <w:r w:rsidR="008647B5">
        <w:rPr>
          <w:rFonts w:ascii="MS Mincho" w:eastAsia="MS Mincho" w:hAnsi="MS Mincho" w:cs="MS Mincho" w:hint="eastAsia"/>
          <w:lang w:eastAsia="zh-CN"/>
        </w:rPr>
        <w:t>目</w:t>
      </w:r>
      <w:r w:rsidR="008647B5">
        <w:rPr>
          <w:lang w:eastAsia="zh-CN"/>
        </w:rPr>
        <w:t>:</w:t>
      </w:r>
      <w:r>
        <w:rPr>
          <w:lang w:eastAsia="zh-CN"/>
        </w:rPr>
        <w:t>公路的大幅度发展较晚，所以陆权论比海权论提出较晚</w:t>
      </w:r>
      <w:r>
        <w:rPr>
          <w:lang w:eastAsia="zh-CN"/>
        </w:rPr>
        <w:t>;</w:t>
      </w:r>
      <w:r>
        <w:rPr>
          <w:lang w:eastAsia="zh-CN"/>
        </w:rPr>
        <w:br/>
      </w:r>
      <w:r>
        <w:rPr>
          <w:lang w:eastAsia="zh-CN"/>
        </w:rPr>
        <w:t>第一次世界大战飞机才第一次被使用于战争，所以空权论提出最晚</w:t>
      </w:r>
    </w:p>
    <w:p w14:paraId="4BEF10BB" w14:textId="75E563F3"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以下有关陆</w:t>
      </w:r>
      <w:proofErr w:type="gramStart"/>
      <w:r>
        <w:rPr>
          <w:lang w:eastAsia="zh-CN"/>
        </w:rPr>
        <w:t>权理论</w:t>
      </w:r>
      <w:proofErr w:type="gramEnd"/>
      <w:r>
        <w:rPr>
          <w:lang w:eastAsia="zh-CN"/>
        </w:rPr>
        <w:t>的描述，正确的是。（</w:t>
      </w:r>
      <w:r>
        <w:rPr>
          <w:lang w:eastAsia="zh-CN"/>
        </w:rPr>
        <w:t xml:space="preserve">   </w:t>
      </w:r>
      <w:r>
        <w:rPr>
          <w:lang w:eastAsia="zh-CN"/>
        </w:rPr>
        <w:t>）</w:t>
      </w:r>
    </w:p>
    <w:p w14:paraId="2D61AFD9" w14:textId="77777777" w:rsidR="00D51374" w:rsidRDefault="00000000">
      <w:pPr>
        <w:rPr>
          <w:lang w:eastAsia="zh-CN"/>
        </w:rPr>
      </w:pPr>
      <w:r>
        <w:rPr>
          <w:lang w:eastAsia="zh-CN"/>
        </w:rPr>
        <w:lastRenderedPageBreak/>
        <w:t>答案</w:t>
      </w:r>
      <w:r>
        <w:rPr>
          <w:lang w:eastAsia="zh-CN"/>
        </w:rPr>
        <w:t>: “</w:t>
      </w:r>
      <w:r>
        <w:rPr>
          <w:lang w:eastAsia="zh-CN"/>
        </w:rPr>
        <w:t>心脏地带</w:t>
      </w:r>
      <w:r>
        <w:rPr>
          <w:lang w:eastAsia="zh-CN"/>
        </w:rPr>
        <w:t>”</w:t>
      </w:r>
      <w:r>
        <w:rPr>
          <w:lang w:eastAsia="zh-CN"/>
        </w:rPr>
        <w:t>学说认为，东欧是唯一能直接进入心脏地带的路上通道，控制了东欧就等于控制了心脏地带。</w:t>
      </w:r>
      <w:r>
        <w:rPr>
          <w:lang w:eastAsia="zh-CN"/>
        </w:rPr>
        <w:t>;</w:t>
      </w:r>
      <w:r>
        <w:rPr>
          <w:lang w:eastAsia="zh-CN"/>
        </w:rPr>
        <w:br/>
        <w:t>“</w:t>
      </w:r>
      <w:r>
        <w:rPr>
          <w:lang w:eastAsia="zh-CN"/>
        </w:rPr>
        <w:t>心脏地带</w:t>
      </w:r>
      <w:r>
        <w:rPr>
          <w:lang w:eastAsia="zh-CN"/>
        </w:rPr>
        <w:t>”</w:t>
      </w:r>
      <w:r>
        <w:rPr>
          <w:lang w:eastAsia="zh-CN"/>
        </w:rPr>
        <w:t>学说认为，谁控制了心脏地带就可以控制世界。</w:t>
      </w:r>
      <w:r>
        <w:rPr>
          <w:lang w:eastAsia="zh-CN"/>
        </w:rPr>
        <w:t>;</w:t>
      </w:r>
      <w:r>
        <w:rPr>
          <w:lang w:eastAsia="zh-CN"/>
        </w:rPr>
        <w:br/>
        <w:t>“</w:t>
      </w:r>
      <w:r>
        <w:rPr>
          <w:lang w:eastAsia="zh-CN"/>
        </w:rPr>
        <w:t>边缘地带</w:t>
      </w:r>
      <w:r>
        <w:rPr>
          <w:lang w:eastAsia="zh-CN"/>
        </w:rPr>
        <w:t>”</w:t>
      </w:r>
      <w:r>
        <w:rPr>
          <w:lang w:eastAsia="zh-CN"/>
        </w:rPr>
        <w:t>学说认为，谁控制了边缘地带就可以控制世界。</w:t>
      </w:r>
    </w:p>
    <w:p w14:paraId="17A3F07A" w14:textId="7C385317"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关于政治系统理论的描述，以下正确的是。（</w:t>
      </w:r>
      <w:r>
        <w:rPr>
          <w:lang w:eastAsia="zh-CN"/>
        </w:rPr>
        <w:t xml:space="preserve">   </w:t>
      </w:r>
      <w:r>
        <w:rPr>
          <w:lang w:eastAsia="zh-CN"/>
        </w:rPr>
        <w:t>）</w:t>
      </w:r>
    </w:p>
    <w:p w14:paraId="074D273B" w14:textId="4D3DEAA1" w:rsidR="00D51374" w:rsidRDefault="00000000">
      <w:pPr>
        <w:rPr>
          <w:lang w:eastAsia="zh-CN"/>
        </w:rPr>
      </w:pPr>
      <w:r>
        <w:rPr>
          <w:lang w:eastAsia="zh-CN"/>
        </w:rPr>
        <w:t>答案</w:t>
      </w:r>
      <w:r>
        <w:rPr>
          <w:lang w:eastAsia="zh-CN"/>
        </w:rPr>
        <w:t xml:space="preserve">: </w:t>
      </w:r>
      <w:r>
        <w:rPr>
          <w:lang w:eastAsia="zh-CN"/>
        </w:rPr>
        <w:t>政治系统理论将环境</w:t>
      </w:r>
      <w:r w:rsidR="008647B5">
        <w:rPr>
          <w:lang w:eastAsia="zh-CN"/>
        </w:rPr>
        <w:t>、</w:t>
      </w:r>
      <w:r w:rsidR="008647B5">
        <w:rPr>
          <w:rFonts w:ascii="微软雅黑" w:eastAsia="微软雅黑" w:hAnsi="微软雅黑" w:cs="微软雅黑" w:hint="eastAsia"/>
          <w:lang w:eastAsia="zh-CN"/>
        </w:rPr>
        <w:t>题</w:t>
      </w:r>
      <w:r w:rsidR="008647B5">
        <w:rPr>
          <w:rFonts w:ascii="MS Mincho" w:eastAsia="MS Mincho" w:hAnsi="MS Mincho" w:cs="MS Mincho" w:hint="eastAsia"/>
          <w:lang w:eastAsia="zh-CN"/>
        </w:rPr>
        <w:t>目</w:t>
      </w:r>
      <w:r w:rsidR="008647B5">
        <w:rPr>
          <w:lang w:eastAsia="zh-CN"/>
        </w:rPr>
        <w:t>:</w:t>
      </w:r>
      <w:r>
        <w:rPr>
          <w:lang w:eastAsia="zh-CN"/>
        </w:rPr>
        <w:t>需求或支持</w:t>
      </w:r>
      <w:r w:rsidR="008647B5">
        <w:rPr>
          <w:lang w:eastAsia="zh-CN"/>
        </w:rPr>
        <w:t>、</w:t>
      </w:r>
      <w:r w:rsidR="008647B5">
        <w:rPr>
          <w:rFonts w:ascii="微软雅黑" w:eastAsia="微软雅黑" w:hAnsi="微软雅黑" w:cs="微软雅黑" w:hint="eastAsia"/>
          <w:lang w:eastAsia="zh-CN"/>
        </w:rPr>
        <w:t>题</w:t>
      </w:r>
      <w:r w:rsidR="008647B5">
        <w:rPr>
          <w:rFonts w:ascii="MS Mincho" w:eastAsia="MS Mincho" w:hAnsi="MS Mincho" w:cs="MS Mincho" w:hint="eastAsia"/>
          <w:lang w:eastAsia="zh-CN"/>
        </w:rPr>
        <w:t>目</w:t>
      </w:r>
      <w:r w:rsidR="008647B5">
        <w:rPr>
          <w:lang w:eastAsia="zh-CN"/>
        </w:rPr>
        <w:t>:</w:t>
      </w:r>
      <w:r>
        <w:rPr>
          <w:lang w:eastAsia="zh-CN"/>
        </w:rPr>
        <w:t>输入</w:t>
      </w:r>
      <w:r w:rsidR="008647B5">
        <w:rPr>
          <w:lang w:eastAsia="zh-CN"/>
        </w:rPr>
        <w:t>、</w:t>
      </w:r>
      <w:r w:rsidR="008647B5">
        <w:rPr>
          <w:rFonts w:ascii="微软雅黑" w:eastAsia="微软雅黑" w:hAnsi="微软雅黑" w:cs="微软雅黑" w:hint="eastAsia"/>
          <w:lang w:eastAsia="zh-CN"/>
        </w:rPr>
        <w:t>题</w:t>
      </w:r>
      <w:r w:rsidR="008647B5">
        <w:rPr>
          <w:rFonts w:ascii="MS Mincho" w:eastAsia="MS Mincho" w:hAnsi="MS Mincho" w:cs="MS Mincho" w:hint="eastAsia"/>
          <w:lang w:eastAsia="zh-CN"/>
        </w:rPr>
        <w:t>目</w:t>
      </w:r>
      <w:r w:rsidR="008647B5">
        <w:rPr>
          <w:lang w:eastAsia="zh-CN"/>
        </w:rPr>
        <w:t>:</w:t>
      </w:r>
      <w:r>
        <w:rPr>
          <w:lang w:eastAsia="zh-CN"/>
        </w:rPr>
        <w:t>政治系统</w:t>
      </w:r>
      <w:r w:rsidR="008647B5">
        <w:rPr>
          <w:lang w:eastAsia="zh-CN"/>
        </w:rPr>
        <w:t>、</w:t>
      </w:r>
      <w:r w:rsidR="008647B5">
        <w:rPr>
          <w:rFonts w:ascii="微软雅黑" w:eastAsia="微软雅黑" w:hAnsi="微软雅黑" w:cs="微软雅黑" w:hint="eastAsia"/>
          <w:lang w:eastAsia="zh-CN"/>
        </w:rPr>
        <w:t>题</w:t>
      </w:r>
      <w:r w:rsidR="008647B5">
        <w:rPr>
          <w:rFonts w:ascii="MS Mincho" w:eastAsia="MS Mincho" w:hAnsi="MS Mincho" w:cs="MS Mincho" w:hint="eastAsia"/>
          <w:lang w:eastAsia="zh-CN"/>
        </w:rPr>
        <w:t>目</w:t>
      </w:r>
      <w:r w:rsidR="008647B5">
        <w:rPr>
          <w:lang w:eastAsia="zh-CN"/>
        </w:rPr>
        <w:t>:</w:t>
      </w:r>
      <w:r>
        <w:rPr>
          <w:lang w:eastAsia="zh-CN"/>
        </w:rPr>
        <w:t>决策与行动</w:t>
      </w:r>
      <w:r w:rsidR="008647B5">
        <w:rPr>
          <w:lang w:eastAsia="zh-CN"/>
        </w:rPr>
        <w:t>、</w:t>
      </w:r>
      <w:r w:rsidR="008647B5">
        <w:rPr>
          <w:rFonts w:ascii="微软雅黑" w:eastAsia="微软雅黑" w:hAnsi="微软雅黑" w:cs="微软雅黑" w:hint="eastAsia"/>
          <w:lang w:eastAsia="zh-CN"/>
        </w:rPr>
        <w:t>题</w:t>
      </w:r>
      <w:r w:rsidR="008647B5">
        <w:rPr>
          <w:rFonts w:ascii="MS Mincho" w:eastAsia="MS Mincho" w:hAnsi="MS Mincho" w:cs="MS Mincho" w:hint="eastAsia"/>
          <w:lang w:eastAsia="zh-CN"/>
        </w:rPr>
        <w:t>目</w:t>
      </w:r>
      <w:r w:rsidR="008647B5">
        <w:rPr>
          <w:lang w:eastAsia="zh-CN"/>
        </w:rPr>
        <w:t>:</w:t>
      </w:r>
      <w:r>
        <w:rPr>
          <w:lang w:eastAsia="zh-CN"/>
        </w:rPr>
        <w:t>输出</w:t>
      </w:r>
      <w:r w:rsidR="008647B5">
        <w:rPr>
          <w:lang w:eastAsia="zh-CN"/>
        </w:rPr>
        <w:t>、</w:t>
      </w:r>
      <w:r w:rsidR="008647B5">
        <w:rPr>
          <w:rFonts w:ascii="微软雅黑" w:eastAsia="微软雅黑" w:hAnsi="微软雅黑" w:cs="微软雅黑" w:hint="eastAsia"/>
          <w:lang w:eastAsia="zh-CN"/>
        </w:rPr>
        <w:t>题</w:t>
      </w:r>
      <w:r w:rsidR="008647B5">
        <w:rPr>
          <w:rFonts w:ascii="MS Mincho" w:eastAsia="MS Mincho" w:hAnsi="MS Mincho" w:cs="MS Mincho" w:hint="eastAsia"/>
          <w:lang w:eastAsia="zh-CN"/>
        </w:rPr>
        <w:t>目</w:t>
      </w:r>
      <w:r w:rsidR="008647B5">
        <w:rPr>
          <w:lang w:eastAsia="zh-CN"/>
        </w:rPr>
        <w:t>:</w:t>
      </w:r>
      <w:r>
        <w:rPr>
          <w:lang w:eastAsia="zh-CN"/>
        </w:rPr>
        <w:t>反馈看成是一个政策形成的循环系统。</w:t>
      </w:r>
      <w:r>
        <w:rPr>
          <w:lang w:eastAsia="zh-CN"/>
        </w:rPr>
        <w:t>;</w:t>
      </w:r>
      <w:r>
        <w:rPr>
          <w:lang w:eastAsia="zh-CN"/>
        </w:rPr>
        <w:br/>
      </w:r>
      <w:r>
        <w:rPr>
          <w:lang w:eastAsia="zh-CN"/>
        </w:rPr>
        <w:t>政治系统研究也无法控制任何变量的输入，其输出也就很难归因于某项输入的变量，也就无法提出一套放之四海而皆准的定律。</w:t>
      </w:r>
      <w:r>
        <w:rPr>
          <w:lang w:eastAsia="zh-CN"/>
        </w:rPr>
        <w:t>;</w:t>
      </w:r>
      <w:r>
        <w:rPr>
          <w:lang w:eastAsia="zh-CN"/>
        </w:rPr>
        <w:br/>
      </w:r>
      <w:r>
        <w:rPr>
          <w:lang w:eastAsia="zh-CN"/>
        </w:rPr>
        <w:t>一般的政治系统理论研究，习惯把世界按照地理位置，分成不同的区域进行研究，这种研究方法的妥当性值得商榷。</w:t>
      </w:r>
    </w:p>
    <w:p w14:paraId="35E6AAAC" w14:textId="17D89644"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以下关于地缘战略的说法，正确的是（</w:t>
      </w:r>
      <w:r>
        <w:rPr>
          <w:lang w:eastAsia="zh-CN"/>
        </w:rPr>
        <w:t xml:space="preserve">   </w:t>
      </w:r>
      <w:r>
        <w:rPr>
          <w:lang w:eastAsia="zh-CN"/>
        </w:rPr>
        <w:t>）。</w:t>
      </w:r>
    </w:p>
    <w:p w14:paraId="6D2E50B6" w14:textId="77777777" w:rsidR="00D51374" w:rsidRDefault="00000000">
      <w:pPr>
        <w:rPr>
          <w:lang w:eastAsia="zh-CN"/>
        </w:rPr>
      </w:pPr>
      <w:r>
        <w:rPr>
          <w:lang w:eastAsia="zh-CN"/>
        </w:rPr>
        <w:t>答案</w:t>
      </w:r>
      <w:r>
        <w:rPr>
          <w:lang w:eastAsia="zh-CN"/>
        </w:rPr>
        <w:t xml:space="preserve">: </w:t>
      </w:r>
      <w:r>
        <w:rPr>
          <w:lang w:eastAsia="zh-CN"/>
        </w:rPr>
        <w:t>地缘战略必须在某种政治体系之中，</w:t>
      </w:r>
      <w:proofErr w:type="gramStart"/>
      <w:r>
        <w:rPr>
          <w:lang w:eastAsia="zh-CN"/>
        </w:rPr>
        <w:t>才会彰显出</w:t>
      </w:r>
      <w:proofErr w:type="gramEnd"/>
      <w:r>
        <w:rPr>
          <w:lang w:eastAsia="zh-CN"/>
        </w:rPr>
        <w:t>它的价值</w:t>
      </w:r>
      <w:r>
        <w:rPr>
          <w:lang w:eastAsia="zh-CN"/>
        </w:rPr>
        <w:t>;</w:t>
      </w:r>
      <w:r>
        <w:rPr>
          <w:lang w:eastAsia="zh-CN"/>
        </w:rPr>
        <w:br/>
      </w:r>
      <w:r>
        <w:rPr>
          <w:lang w:eastAsia="zh-CN"/>
        </w:rPr>
        <w:t>其它环境要素的介入会改变政治体系，地缘战略决策也会发生调整</w:t>
      </w:r>
      <w:r>
        <w:rPr>
          <w:lang w:eastAsia="zh-CN"/>
        </w:rPr>
        <w:t>;</w:t>
      </w:r>
      <w:r>
        <w:rPr>
          <w:lang w:eastAsia="zh-CN"/>
        </w:rPr>
        <w:br/>
      </w:r>
      <w:r>
        <w:rPr>
          <w:lang w:eastAsia="zh-CN"/>
        </w:rPr>
        <w:t>美国在不同历史时期对台湾策略的变化，说明政治系统本身的竞合过程才是主要因素，地缘战略反而是次要的因素</w:t>
      </w:r>
      <w:r>
        <w:rPr>
          <w:lang w:eastAsia="zh-CN"/>
        </w:rPr>
        <w:t>;</w:t>
      </w:r>
      <w:r>
        <w:rPr>
          <w:lang w:eastAsia="zh-CN"/>
        </w:rPr>
        <w:br/>
      </w:r>
      <w:r>
        <w:rPr>
          <w:lang w:eastAsia="zh-CN"/>
        </w:rPr>
        <w:t>地缘战略理论并不是十全十美的，比如苏联并未支配世界岛，也没有统治世界，就说明麦金德的理论也不完美。</w:t>
      </w:r>
    </w:p>
    <w:p w14:paraId="24DB5A38" w14:textId="6B095A62"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人类一直生活在陆地上，所以</w:t>
      </w:r>
      <w:r>
        <w:rPr>
          <w:lang w:eastAsia="zh-CN"/>
        </w:rPr>
        <w:t>“</w:t>
      </w:r>
      <w:r>
        <w:rPr>
          <w:lang w:eastAsia="zh-CN"/>
        </w:rPr>
        <w:t>陆权论</w:t>
      </w:r>
      <w:r>
        <w:rPr>
          <w:lang w:eastAsia="zh-CN"/>
        </w:rPr>
        <w:t>”</w:t>
      </w:r>
      <w:r>
        <w:rPr>
          <w:lang w:eastAsia="zh-CN"/>
        </w:rPr>
        <w:t>的提出早于海权论和空权论。</w:t>
      </w:r>
    </w:p>
    <w:p w14:paraId="0E20D2D0" w14:textId="77777777" w:rsidR="00D51374" w:rsidRDefault="00000000">
      <w:pPr>
        <w:rPr>
          <w:lang w:eastAsia="zh-CN"/>
        </w:rPr>
      </w:pPr>
      <w:r>
        <w:rPr>
          <w:lang w:eastAsia="zh-CN"/>
        </w:rPr>
        <w:t>答案</w:t>
      </w:r>
      <w:r>
        <w:rPr>
          <w:lang w:eastAsia="zh-CN"/>
        </w:rPr>
        <w:t xml:space="preserve">: </w:t>
      </w:r>
      <w:r>
        <w:rPr>
          <w:lang w:eastAsia="zh-CN"/>
        </w:rPr>
        <w:t>错误</w:t>
      </w:r>
    </w:p>
    <w:p w14:paraId="1C443F72" w14:textId="60DD5DD5"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系统理论与传统学者一样，都是在直觉的基础上探讨国家利益或权力等抽象的概念的。</w:t>
      </w:r>
    </w:p>
    <w:p w14:paraId="0142AFA4" w14:textId="77777777" w:rsidR="00D51374" w:rsidRDefault="00000000">
      <w:pPr>
        <w:rPr>
          <w:lang w:eastAsia="zh-CN"/>
        </w:rPr>
      </w:pPr>
      <w:r>
        <w:rPr>
          <w:lang w:eastAsia="zh-CN"/>
        </w:rPr>
        <w:t>答案</w:t>
      </w:r>
      <w:r>
        <w:rPr>
          <w:lang w:eastAsia="zh-CN"/>
        </w:rPr>
        <w:t xml:space="preserve">: </w:t>
      </w:r>
      <w:r>
        <w:rPr>
          <w:lang w:eastAsia="zh-CN"/>
        </w:rPr>
        <w:t>错误</w:t>
      </w:r>
    </w:p>
    <w:p w14:paraId="7658D508" w14:textId="27659484"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现实主义认为国家关系的主要特征是（</w:t>
      </w:r>
      <w:r>
        <w:rPr>
          <w:lang w:eastAsia="zh-CN"/>
        </w:rPr>
        <w:t xml:space="preserve">   </w:t>
      </w:r>
      <w:r>
        <w:rPr>
          <w:lang w:eastAsia="zh-CN"/>
        </w:rPr>
        <w:t>）的争夺。</w:t>
      </w:r>
    </w:p>
    <w:p w14:paraId="48F1856C" w14:textId="77777777" w:rsidR="00D51374" w:rsidRDefault="00000000">
      <w:pPr>
        <w:rPr>
          <w:lang w:eastAsia="zh-CN"/>
        </w:rPr>
      </w:pPr>
      <w:r>
        <w:rPr>
          <w:lang w:eastAsia="zh-CN"/>
        </w:rPr>
        <w:t>答案</w:t>
      </w:r>
      <w:r>
        <w:rPr>
          <w:lang w:eastAsia="zh-CN"/>
        </w:rPr>
        <w:t xml:space="preserve">: </w:t>
      </w:r>
      <w:r>
        <w:rPr>
          <w:lang w:eastAsia="zh-CN"/>
        </w:rPr>
        <w:t>权力</w:t>
      </w:r>
    </w:p>
    <w:p w14:paraId="74986CCD" w14:textId="7EFF4126" w:rsidR="00D51374" w:rsidRDefault="008647B5">
      <w:pPr>
        <w:rPr>
          <w:lang w:eastAsia="zh-CN"/>
        </w:rPr>
      </w:pPr>
      <w:r>
        <w:rPr>
          <w:rFonts w:ascii="微软雅黑" w:eastAsia="微软雅黑" w:hAnsi="微软雅黑" w:cs="微软雅黑" w:hint="eastAsia"/>
          <w:lang w:eastAsia="zh-CN"/>
        </w:rPr>
        <w:lastRenderedPageBreak/>
        <w:t>题</w:t>
      </w:r>
      <w:r>
        <w:rPr>
          <w:rFonts w:ascii="MS Mincho" w:eastAsia="MS Mincho" w:hAnsi="MS Mincho" w:cs="MS Mincho" w:hint="eastAsia"/>
          <w:lang w:eastAsia="zh-CN"/>
        </w:rPr>
        <w:t>目</w:t>
      </w:r>
      <w:r>
        <w:rPr>
          <w:lang w:eastAsia="zh-CN"/>
        </w:rPr>
        <w:t>: “</w:t>
      </w:r>
      <w:r>
        <w:rPr>
          <w:lang w:eastAsia="zh-CN"/>
        </w:rPr>
        <w:t>使得战争无可避免的原因是雅典日益壮大的力量，还有这种力量在斯巴达造成的恐惧。</w:t>
      </w:r>
      <w:r>
        <w:rPr>
          <w:lang w:eastAsia="zh-CN"/>
        </w:rPr>
        <w:t>”</w:t>
      </w:r>
      <w:r>
        <w:rPr>
          <w:lang w:eastAsia="zh-CN"/>
        </w:rPr>
        <w:t>这句话出自哪</w:t>
      </w:r>
      <w:proofErr w:type="gramStart"/>
      <w:r>
        <w:rPr>
          <w:lang w:eastAsia="zh-CN"/>
        </w:rPr>
        <w:t>部著</w:t>
      </w:r>
      <w:proofErr w:type="gramEnd"/>
      <w:r>
        <w:rPr>
          <w:lang w:eastAsia="zh-CN"/>
        </w:rPr>
        <w:t>作。（</w:t>
      </w:r>
      <w:r>
        <w:rPr>
          <w:lang w:eastAsia="zh-CN"/>
        </w:rPr>
        <w:t xml:space="preserve">   </w:t>
      </w:r>
      <w:r>
        <w:rPr>
          <w:lang w:eastAsia="zh-CN"/>
        </w:rPr>
        <w:t>）</w:t>
      </w:r>
    </w:p>
    <w:p w14:paraId="1692FC3F" w14:textId="77777777" w:rsidR="00D51374" w:rsidRDefault="00000000">
      <w:pPr>
        <w:rPr>
          <w:lang w:eastAsia="zh-CN"/>
        </w:rPr>
      </w:pPr>
      <w:r>
        <w:rPr>
          <w:lang w:eastAsia="zh-CN"/>
        </w:rPr>
        <w:t>答案</w:t>
      </w:r>
      <w:r>
        <w:rPr>
          <w:lang w:eastAsia="zh-CN"/>
        </w:rPr>
        <w:t xml:space="preserve">: </w:t>
      </w:r>
      <w:r>
        <w:rPr>
          <w:lang w:eastAsia="zh-CN"/>
        </w:rPr>
        <w:t>《伯罗奔尼撒战争史》</w:t>
      </w:r>
    </w:p>
    <w:p w14:paraId="1FE3B576" w14:textId="21734DA9"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建构主义有关社会结构的含义最根本的因素是什么。（</w:t>
      </w:r>
      <w:r>
        <w:rPr>
          <w:lang w:eastAsia="zh-CN"/>
        </w:rPr>
        <w:t xml:space="preserve">   </w:t>
      </w:r>
      <w:r>
        <w:rPr>
          <w:lang w:eastAsia="zh-CN"/>
        </w:rPr>
        <w:t>）</w:t>
      </w:r>
    </w:p>
    <w:p w14:paraId="7DB528A9" w14:textId="77777777" w:rsidR="00D51374" w:rsidRDefault="00000000">
      <w:pPr>
        <w:rPr>
          <w:lang w:eastAsia="zh-CN"/>
        </w:rPr>
      </w:pPr>
      <w:r>
        <w:rPr>
          <w:lang w:eastAsia="zh-CN"/>
        </w:rPr>
        <w:t>答案</w:t>
      </w:r>
      <w:r>
        <w:rPr>
          <w:lang w:eastAsia="zh-CN"/>
        </w:rPr>
        <w:t xml:space="preserve">: </w:t>
      </w:r>
      <w:r>
        <w:rPr>
          <w:lang w:eastAsia="zh-CN"/>
        </w:rPr>
        <w:t>共有知识</w:t>
      </w:r>
    </w:p>
    <w:p w14:paraId="29E5CF76" w14:textId="5F7713CD"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哥本哈根学派把安全领域划分为（</w:t>
      </w:r>
      <w:r>
        <w:rPr>
          <w:lang w:eastAsia="zh-CN"/>
        </w:rPr>
        <w:t xml:space="preserve">   </w:t>
      </w:r>
      <w:r>
        <w:rPr>
          <w:lang w:eastAsia="zh-CN"/>
        </w:rPr>
        <w:t>）五大领域。</w:t>
      </w:r>
    </w:p>
    <w:p w14:paraId="7054A347" w14:textId="30E85D25" w:rsidR="00D51374" w:rsidRDefault="00000000">
      <w:pPr>
        <w:rPr>
          <w:lang w:eastAsia="zh-CN"/>
        </w:rPr>
      </w:pPr>
      <w:r>
        <w:rPr>
          <w:lang w:eastAsia="zh-CN"/>
        </w:rPr>
        <w:t>答案</w:t>
      </w:r>
      <w:r>
        <w:rPr>
          <w:lang w:eastAsia="zh-CN"/>
        </w:rPr>
        <w:t xml:space="preserve">: </w:t>
      </w:r>
      <w:r>
        <w:rPr>
          <w:lang w:eastAsia="zh-CN"/>
        </w:rPr>
        <w:t>政治安全</w:t>
      </w:r>
      <w:r w:rsidR="008647B5">
        <w:rPr>
          <w:lang w:eastAsia="zh-CN"/>
        </w:rPr>
        <w:t>、</w:t>
      </w:r>
      <w:r w:rsidR="008647B5">
        <w:rPr>
          <w:rFonts w:ascii="微软雅黑" w:eastAsia="微软雅黑" w:hAnsi="微软雅黑" w:cs="微软雅黑" w:hint="eastAsia"/>
          <w:lang w:eastAsia="zh-CN"/>
        </w:rPr>
        <w:t>题</w:t>
      </w:r>
      <w:r w:rsidR="008647B5">
        <w:rPr>
          <w:rFonts w:ascii="MS Mincho" w:eastAsia="MS Mincho" w:hAnsi="MS Mincho" w:cs="MS Mincho" w:hint="eastAsia"/>
          <w:lang w:eastAsia="zh-CN"/>
        </w:rPr>
        <w:t>目</w:t>
      </w:r>
      <w:r w:rsidR="008647B5">
        <w:rPr>
          <w:lang w:eastAsia="zh-CN"/>
        </w:rPr>
        <w:t>:</w:t>
      </w:r>
      <w:r>
        <w:rPr>
          <w:lang w:eastAsia="zh-CN"/>
        </w:rPr>
        <w:t>军事安全</w:t>
      </w:r>
      <w:r w:rsidR="008647B5">
        <w:rPr>
          <w:lang w:eastAsia="zh-CN"/>
        </w:rPr>
        <w:t>、</w:t>
      </w:r>
      <w:r w:rsidR="008647B5">
        <w:rPr>
          <w:rFonts w:ascii="微软雅黑" w:eastAsia="微软雅黑" w:hAnsi="微软雅黑" w:cs="微软雅黑" w:hint="eastAsia"/>
          <w:lang w:eastAsia="zh-CN"/>
        </w:rPr>
        <w:t>题</w:t>
      </w:r>
      <w:r w:rsidR="008647B5">
        <w:rPr>
          <w:rFonts w:ascii="MS Mincho" w:eastAsia="MS Mincho" w:hAnsi="MS Mincho" w:cs="MS Mincho" w:hint="eastAsia"/>
          <w:lang w:eastAsia="zh-CN"/>
        </w:rPr>
        <w:t>目</w:t>
      </w:r>
      <w:r w:rsidR="008647B5">
        <w:rPr>
          <w:lang w:eastAsia="zh-CN"/>
        </w:rPr>
        <w:t>:</w:t>
      </w:r>
      <w:r>
        <w:rPr>
          <w:lang w:eastAsia="zh-CN"/>
        </w:rPr>
        <w:t>经济安全</w:t>
      </w:r>
      <w:r w:rsidR="008647B5">
        <w:rPr>
          <w:lang w:eastAsia="zh-CN"/>
        </w:rPr>
        <w:t>、</w:t>
      </w:r>
      <w:r w:rsidR="008647B5">
        <w:rPr>
          <w:rFonts w:ascii="微软雅黑" w:eastAsia="微软雅黑" w:hAnsi="微软雅黑" w:cs="微软雅黑" w:hint="eastAsia"/>
          <w:lang w:eastAsia="zh-CN"/>
        </w:rPr>
        <w:t>题</w:t>
      </w:r>
      <w:r w:rsidR="008647B5">
        <w:rPr>
          <w:rFonts w:ascii="MS Mincho" w:eastAsia="MS Mincho" w:hAnsi="MS Mincho" w:cs="MS Mincho" w:hint="eastAsia"/>
          <w:lang w:eastAsia="zh-CN"/>
        </w:rPr>
        <w:t>目</w:t>
      </w:r>
      <w:r w:rsidR="008647B5">
        <w:rPr>
          <w:lang w:eastAsia="zh-CN"/>
        </w:rPr>
        <w:t>:</w:t>
      </w:r>
      <w:r>
        <w:rPr>
          <w:lang w:eastAsia="zh-CN"/>
        </w:rPr>
        <w:t>社会安全</w:t>
      </w:r>
      <w:r w:rsidR="008647B5">
        <w:rPr>
          <w:lang w:eastAsia="zh-CN"/>
        </w:rPr>
        <w:t>、</w:t>
      </w:r>
      <w:r w:rsidR="008647B5">
        <w:rPr>
          <w:rFonts w:ascii="微软雅黑" w:eastAsia="微软雅黑" w:hAnsi="微软雅黑" w:cs="微软雅黑" w:hint="eastAsia"/>
          <w:lang w:eastAsia="zh-CN"/>
        </w:rPr>
        <w:t>题</w:t>
      </w:r>
      <w:r w:rsidR="008647B5">
        <w:rPr>
          <w:rFonts w:ascii="MS Mincho" w:eastAsia="MS Mincho" w:hAnsi="MS Mincho" w:cs="MS Mincho" w:hint="eastAsia"/>
          <w:lang w:eastAsia="zh-CN"/>
        </w:rPr>
        <w:t>目</w:t>
      </w:r>
      <w:r w:rsidR="008647B5">
        <w:rPr>
          <w:lang w:eastAsia="zh-CN"/>
        </w:rPr>
        <w:t>:</w:t>
      </w:r>
      <w:r>
        <w:rPr>
          <w:lang w:eastAsia="zh-CN"/>
        </w:rPr>
        <w:t>环境安全</w:t>
      </w:r>
    </w:p>
    <w:p w14:paraId="7A08CA95" w14:textId="763F7D48"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国家之间不会使用暴力解决冲突，而且一方受到威胁，另一方就会鼎力相助，并不计较自己的得失。这是在哪种文化体系下的可能情况。（</w:t>
      </w:r>
      <w:r>
        <w:rPr>
          <w:lang w:eastAsia="zh-CN"/>
        </w:rPr>
        <w:t xml:space="preserve">   </w:t>
      </w:r>
      <w:r>
        <w:rPr>
          <w:lang w:eastAsia="zh-CN"/>
        </w:rPr>
        <w:t>）</w:t>
      </w:r>
    </w:p>
    <w:p w14:paraId="3E50B6A2" w14:textId="77777777" w:rsidR="00D51374" w:rsidRDefault="00000000">
      <w:pPr>
        <w:rPr>
          <w:lang w:eastAsia="zh-CN"/>
        </w:rPr>
      </w:pPr>
      <w:r>
        <w:rPr>
          <w:lang w:eastAsia="zh-CN"/>
        </w:rPr>
        <w:t>答案</w:t>
      </w:r>
      <w:r>
        <w:rPr>
          <w:lang w:eastAsia="zh-CN"/>
        </w:rPr>
        <w:t xml:space="preserve">: </w:t>
      </w:r>
      <w:r>
        <w:rPr>
          <w:lang w:eastAsia="zh-CN"/>
        </w:rPr>
        <w:t>康德文化</w:t>
      </w:r>
    </w:p>
    <w:p w14:paraId="397B2C1C" w14:textId="7CB61CE0"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关于古典现实主义安全观，以下描述正确的是。（</w:t>
      </w:r>
      <w:r>
        <w:rPr>
          <w:lang w:eastAsia="zh-CN"/>
        </w:rPr>
        <w:t xml:space="preserve">   </w:t>
      </w:r>
      <w:r>
        <w:rPr>
          <w:lang w:eastAsia="zh-CN"/>
        </w:rPr>
        <w:t>）</w:t>
      </w:r>
    </w:p>
    <w:p w14:paraId="4557FE0C" w14:textId="3091EB99" w:rsidR="00D51374" w:rsidRDefault="00000000">
      <w:pPr>
        <w:rPr>
          <w:lang w:eastAsia="zh-CN"/>
        </w:rPr>
      </w:pPr>
      <w:r>
        <w:rPr>
          <w:lang w:eastAsia="zh-CN"/>
        </w:rPr>
        <w:t>答案</w:t>
      </w:r>
      <w:r>
        <w:rPr>
          <w:lang w:eastAsia="zh-CN"/>
        </w:rPr>
        <w:t xml:space="preserve">: </w:t>
      </w:r>
      <w:r>
        <w:rPr>
          <w:lang w:eastAsia="zh-CN"/>
        </w:rPr>
        <w:t>国家的本质是利己的，利益是判断</w:t>
      </w:r>
      <w:r w:rsidR="008647B5">
        <w:rPr>
          <w:lang w:eastAsia="zh-CN"/>
        </w:rPr>
        <w:t>、</w:t>
      </w:r>
      <w:r w:rsidR="008647B5">
        <w:rPr>
          <w:rFonts w:ascii="微软雅黑" w:eastAsia="微软雅黑" w:hAnsi="微软雅黑" w:cs="微软雅黑" w:hint="eastAsia"/>
          <w:lang w:eastAsia="zh-CN"/>
        </w:rPr>
        <w:t>题</w:t>
      </w:r>
      <w:r w:rsidR="008647B5">
        <w:rPr>
          <w:rFonts w:ascii="MS Mincho" w:eastAsia="MS Mincho" w:hAnsi="MS Mincho" w:cs="MS Mincho" w:hint="eastAsia"/>
          <w:lang w:eastAsia="zh-CN"/>
        </w:rPr>
        <w:t>目</w:t>
      </w:r>
      <w:r w:rsidR="008647B5">
        <w:rPr>
          <w:lang w:eastAsia="zh-CN"/>
        </w:rPr>
        <w:t>:</w:t>
      </w:r>
      <w:r>
        <w:rPr>
          <w:lang w:eastAsia="zh-CN"/>
        </w:rPr>
        <w:t>指导政治行为的唯一标准。</w:t>
      </w:r>
      <w:r>
        <w:rPr>
          <w:lang w:eastAsia="zh-CN"/>
        </w:rPr>
        <w:t>;</w:t>
      </w:r>
      <w:r>
        <w:rPr>
          <w:lang w:eastAsia="zh-CN"/>
        </w:rPr>
        <w:br/>
      </w:r>
      <w:r>
        <w:rPr>
          <w:lang w:eastAsia="zh-CN"/>
        </w:rPr>
        <w:t>国家为了追求安全和利益也要追求权力。</w:t>
      </w:r>
      <w:r>
        <w:rPr>
          <w:lang w:eastAsia="zh-CN"/>
        </w:rPr>
        <w:t>;</w:t>
      </w:r>
      <w:r>
        <w:rPr>
          <w:lang w:eastAsia="zh-CN"/>
        </w:rPr>
        <w:br/>
      </w:r>
      <w:r>
        <w:rPr>
          <w:lang w:eastAsia="zh-CN"/>
        </w:rPr>
        <w:t>国家总是希望自己的权力比别国更大。</w:t>
      </w:r>
      <w:r>
        <w:rPr>
          <w:lang w:eastAsia="zh-CN"/>
        </w:rPr>
        <w:t>;</w:t>
      </w:r>
      <w:r>
        <w:rPr>
          <w:lang w:eastAsia="zh-CN"/>
        </w:rPr>
        <w:br/>
      </w:r>
      <w:r>
        <w:rPr>
          <w:lang w:eastAsia="zh-CN"/>
        </w:rPr>
        <w:t>保持国际体系稳定的根本方式是</w:t>
      </w:r>
      <w:r>
        <w:rPr>
          <w:lang w:eastAsia="zh-CN"/>
        </w:rPr>
        <w:t>“</w:t>
      </w:r>
      <w:r>
        <w:rPr>
          <w:lang w:eastAsia="zh-CN"/>
        </w:rPr>
        <w:t>权力均衡</w:t>
      </w:r>
      <w:r>
        <w:rPr>
          <w:lang w:eastAsia="zh-CN"/>
        </w:rPr>
        <w:t>”</w:t>
      </w:r>
      <w:r>
        <w:rPr>
          <w:lang w:eastAsia="zh-CN"/>
        </w:rPr>
        <w:t>。</w:t>
      </w:r>
    </w:p>
    <w:p w14:paraId="5BB9DDF6" w14:textId="717EC8F7"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相对于古典现实主义安全观，新现实主义安全观主要有以下哪几个特点。（</w:t>
      </w:r>
      <w:r>
        <w:rPr>
          <w:lang w:eastAsia="zh-CN"/>
        </w:rPr>
        <w:t xml:space="preserve">   </w:t>
      </w:r>
      <w:r>
        <w:rPr>
          <w:lang w:eastAsia="zh-CN"/>
        </w:rPr>
        <w:t>）</w:t>
      </w:r>
    </w:p>
    <w:p w14:paraId="04850AC6" w14:textId="77777777" w:rsidR="00D51374" w:rsidRDefault="00000000">
      <w:pPr>
        <w:rPr>
          <w:lang w:eastAsia="zh-CN"/>
        </w:rPr>
      </w:pPr>
      <w:r>
        <w:rPr>
          <w:lang w:eastAsia="zh-CN"/>
        </w:rPr>
        <w:t>答案</w:t>
      </w:r>
      <w:r>
        <w:rPr>
          <w:lang w:eastAsia="zh-CN"/>
        </w:rPr>
        <w:t xml:space="preserve">: </w:t>
      </w:r>
      <w:r>
        <w:rPr>
          <w:lang w:eastAsia="zh-CN"/>
        </w:rPr>
        <w:t>安全取代权力，成为</w:t>
      </w:r>
      <w:proofErr w:type="gramStart"/>
      <w:r>
        <w:rPr>
          <w:lang w:eastAsia="zh-CN"/>
        </w:rPr>
        <w:t>最</w:t>
      </w:r>
      <w:proofErr w:type="gramEnd"/>
      <w:r>
        <w:rPr>
          <w:lang w:eastAsia="zh-CN"/>
        </w:rPr>
        <w:t>核心的概念，是国家追求的首要目标。</w:t>
      </w:r>
      <w:r>
        <w:rPr>
          <w:lang w:eastAsia="zh-CN"/>
        </w:rPr>
        <w:t>;</w:t>
      </w:r>
      <w:r>
        <w:rPr>
          <w:lang w:eastAsia="zh-CN"/>
        </w:rPr>
        <w:br/>
      </w:r>
      <w:r>
        <w:rPr>
          <w:lang w:eastAsia="zh-CN"/>
        </w:rPr>
        <w:t>关注的焦点是权力在国际体系中的分配，主张用结构分析的方法来研究安全问题。</w:t>
      </w:r>
      <w:r>
        <w:rPr>
          <w:lang w:eastAsia="zh-CN"/>
        </w:rPr>
        <w:t>;</w:t>
      </w:r>
      <w:r>
        <w:rPr>
          <w:lang w:eastAsia="zh-CN"/>
        </w:rPr>
        <w:br/>
      </w:r>
      <w:r>
        <w:rPr>
          <w:lang w:eastAsia="zh-CN"/>
        </w:rPr>
        <w:t>主张国际冲突与国际合作的结合，强调国际合作的可能性。</w:t>
      </w:r>
      <w:r>
        <w:rPr>
          <w:lang w:eastAsia="zh-CN"/>
        </w:rPr>
        <w:t>;</w:t>
      </w:r>
      <w:r>
        <w:rPr>
          <w:lang w:eastAsia="zh-CN"/>
        </w:rPr>
        <w:br/>
      </w:r>
      <w:r>
        <w:rPr>
          <w:lang w:eastAsia="zh-CN"/>
        </w:rPr>
        <w:t>新现实主义安全观是从国际体系层次来探究国家安全的现实本质。</w:t>
      </w:r>
    </w:p>
    <w:p w14:paraId="7EFB10B0" w14:textId="27F094DB"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新古典现实主义的重要分支有。（</w:t>
      </w:r>
      <w:r>
        <w:rPr>
          <w:lang w:eastAsia="zh-CN"/>
        </w:rPr>
        <w:t xml:space="preserve">   </w:t>
      </w:r>
      <w:r>
        <w:rPr>
          <w:lang w:eastAsia="zh-CN"/>
        </w:rPr>
        <w:t>）</w:t>
      </w:r>
    </w:p>
    <w:p w14:paraId="00BC2A13" w14:textId="77777777" w:rsidR="00D51374" w:rsidRDefault="00000000">
      <w:pPr>
        <w:rPr>
          <w:lang w:eastAsia="zh-CN"/>
        </w:rPr>
      </w:pPr>
      <w:r>
        <w:rPr>
          <w:lang w:eastAsia="zh-CN"/>
        </w:rPr>
        <w:t>答案</w:t>
      </w:r>
      <w:r>
        <w:rPr>
          <w:lang w:eastAsia="zh-CN"/>
        </w:rPr>
        <w:t xml:space="preserve">: </w:t>
      </w:r>
      <w:r>
        <w:rPr>
          <w:lang w:eastAsia="zh-CN"/>
        </w:rPr>
        <w:t>进攻性现实主义</w:t>
      </w:r>
      <w:r>
        <w:rPr>
          <w:lang w:eastAsia="zh-CN"/>
        </w:rPr>
        <w:t>;</w:t>
      </w:r>
      <w:r>
        <w:rPr>
          <w:lang w:eastAsia="zh-CN"/>
        </w:rPr>
        <w:br/>
      </w:r>
      <w:r>
        <w:rPr>
          <w:lang w:eastAsia="zh-CN"/>
        </w:rPr>
        <w:t>防御性现实主义</w:t>
      </w:r>
    </w:p>
    <w:p w14:paraId="4DA6D160" w14:textId="538B6967" w:rsidR="00D51374" w:rsidRDefault="008647B5">
      <w:pPr>
        <w:rPr>
          <w:lang w:eastAsia="zh-CN"/>
        </w:rPr>
      </w:pPr>
      <w:r>
        <w:rPr>
          <w:rFonts w:ascii="微软雅黑" w:eastAsia="微软雅黑" w:hAnsi="微软雅黑" w:cs="微软雅黑" w:hint="eastAsia"/>
          <w:lang w:eastAsia="zh-CN"/>
        </w:rPr>
        <w:lastRenderedPageBreak/>
        <w:t>题</w:t>
      </w:r>
      <w:r>
        <w:rPr>
          <w:rFonts w:ascii="MS Mincho" w:eastAsia="MS Mincho" w:hAnsi="MS Mincho" w:cs="MS Mincho" w:hint="eastAsia"/>
          <w:lang w:eastAsia="zh-CN"/>
        </w:rPr>
        <w:t>目</w:t>
      </w:r>
      <w:r>
        <w:rPr>
          <w:lang w:eastAsia="zh-CN"/>
        </w:rPr>
        <w:t xml:space="preserve">: </w:t>
      </w:r>
      <w:r>
        <w:rPr>
          <w:lang w:eastAsia="zh-CN"/>
        </w:rPr>
        <w:t>以下说法属于新古典现实主义安全观范畴的是（</w:t>
      </w:r>
      <w:r>
        <w:rPr>
          <w:lang w:eastAsia="zh-CN"/>
        </w:rPr>
        <w:t xml:space="preserve">   </w:t>
      </w:r>
      <w:r>
        <w:rPr>
          <w:lang w:eastAsia="zh-CN"/>
        </w:rPr>
        <w:t>）。</w:t>
      </w:r>
    </w:p>
    <w:p w14:paraId="13BB2BBE" w14:textId="77777777" w:rsidR="00D51374" w:rsidRDefault="00000000">
      <w:pPr>
        <w:rPr>
          <w:lang w:eastAsia="zh-CN"/>
        </w:rPr>
      </w:pPr>
      <w:r>
        <w:rPr>
          <w:lang w:eastAsia="zh-CN"/>
        </w:rPr>
        <w:t>答案</w:t>
      </w:r>
      <w:r>
        <w:rPr>
          <w:lang w:eastAsia="zh-CN"/>
        </w:rPr>
        <w:t xml:space="preserve">: </w:t>
      </w:r>
      <w:r>
        <w:rPr>
          <w:lang w:eastAsia="zh-CN"/>
        </w:rPr>
        <w:t>无政府状态必然导致广泛的竞争和冲突，国家寻求最大限度的增强实力以确保安全。</w:t>
      </w:r>
      <w:r>
        <w:rPr>
          <w:lang w:eastAsia="zh-CN"/>
        </w:rPr>
        <w:t>;</w:t>
      </w:r>
      <w:r>
        <w:rPr>
          <w:lang w:eastAsia="zh-CN"/>
        </w:rPr>
        <w:br/>
      </w:r>
      <w:r>
        <w:rPr>
          <w:lang w:eastAsia="zh-CN"/>
        </w:rPr>
        <w:t>无政府状态不一定会导致冲突和战争，国家不再追求权力最大化，而是在竞争中追求权力损失的最小化。</w:t>
      </w:r>
      <w:r>
        <w:rPr>
          <w:lang w:eastAsia="zh-CN"/>
        </w:rPr>
        <w:t>;</w:t>
      </w:r>
      <w:r>
        <w:rPr>
          <w:lang w:eastAsia="zh-CN"/>
        </w:rPr>
        <w:br/>
      </w:r>
      <w:r>
        <w:rPr>
          <w:lang w:eastAsia="zh-CN"/>
        </w:rPr>
        <w:t>国际制度非常重要，因为国际制度反映了现有国际结构，国家实力对比状况。</w:t>
      </w:r>
      <w:r>
        <w:rPr>
          <w:lang w:eastAsia="zh-CN"/>
        </w:rPr>
        <w:t>;</w:t>
      </w:r>
      <w:r>
        <w:rPr>
          <w:lang w:eastAsia="zh-CN"/>
        </w:rPr>
        <w:br/>
      </w:r>
      <w:r>
        <w:rPr>
          <w:lang w:eastAsia="zh-CN"/>
        </w:rPr>
        <w:t>国家的理想目标就是成为霸权国家。</w:t>
      </w:r>
    </w:p>
    <w:p w14:paraId="0E89CB21" w14:textId="26577813"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以下关于现实主义安全观研究的说法，正确的是。（</w:t>
      </w:r>
      <w:r>
        <w:rPr>
          <w:lang w:eastAsia="zh-CN"/>
        </w:rPr>
        <w:t xml:space="preserve">   </w:t>
      </w:r>
      <w:r>
        <w:rPr>
          <w:lang w:eastAsia="zh-CN"/>
        </w:rPr>
        <w:t>）</w:t>
      </w:r>
    </w:p>
    <w:p w14:paraId="57425FD1" w14:textId="77777777" w:rsidR="00D51374" w:rsidRDefault="00000000">
      <w:pPr>
        <w:rPr>
          <w:lang w:eastAsia="zh-CN"/>
        </w:rPr>
      </w:pPr>
      <w:r>
        <w:rPr>
          <w:lang w:eastAsia="zh-CN"/>
        </w:rPr>
        <w:t>答案</w:t>
      </w:r>
      <w:r>
        <w:rPr>
          <w:lang w:eastAsia="zh-CN"/>
        </w:rPr>
        <w:t xml:space="preserve">: </w:t>
      </w:r>
      <w:r>
        <w:rPr>
          <w:lang w:eastAsia="zh-CN"/>
        </w:rPr>
        <w:t>古典现实主义安全</w:t>
      </w:r>
      <w:proofErr w:type="gramStart"/>
      <w:r>
        <w:rPr>
          <w:lang w:eastAsia="zh-CN"/>
        </w:rPr>
        <w:t>观一般</w:t>
      </w:r>
      <w:proofErr w:type="gramEnd"/>
      <w:r>
        <w:rPr>
          <w:lang w:eastAsia="zh-CN"/>
        </w:rPr>
        <w:t>有国家和国际两个分析层次。</w:t>
      </w:r>
      <w:r>
        <w:rPr>
          <w:lang w:eastAsia="zh-CN"/>
        </w:rPr>
        <w:t>;</w:t>
      </w:r>
      <w:r>
        <w:rPr>
          <w:lang w:eastAsia="zh-CN"/>
        </w:rPr>
        <w:br/>
      </w:r>
      <w:r>
        <w:rPr>
          <w:lang w:eastAsia="zh-CN"/>
        </w:rPr>
        <w:t>新现实主义安全观是从国际体系层次来探究国家安全的现实本质。</w:t>
      </w:r>
      <w:r>
        <w:rPr>
          <w:lang w:eastAsia="zh-CN"/>
        </w:rPr>
        <w:t>;</w:t>
      </w:r>
      <w:r>
        <w:rPr>
          <w:lang w:eastAsia="zh-CN"/>
        </w:rPr>
        <w:br/>
      </w:r>
      <w:r>
        <w:rPr>
          <w:lang w:eastAsia="zh-CN"/>
        </w:rPr>
        <w:t>新古典现实主义安全观是从国际和国内两个层析的互动来分析国家安全。</w:t>
      </w:r>
    </w:p>
    <w:p w14:paraId="2862C2EC" w14:textId="04A63AB6"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经典的自由主义强调（</w:t>
      </w:r>
      <w:r>
        <w:rPr>
          <w:lang w:eastAsia="zh-CN"/>
        </w:rPr>
        <w:t xml:space="preserve">   </w:t>
      </w:r>
      <w:r>
        <w:rPr>
          <w:lang w:eastAsia="zh-CN"/>
        </w:rPr>
        <w:t>）。</w:t>
      </w:r>
    </w:p>
    <w:p w14:paraId="6FDCA415" w14:textId="681AAC23" w:rsidR="00D51374" w:rsidRDefault="00000000">
      <w:pPr>
        <w:rPr>
          <w:lang w:eastAsia="zh-CN"/>
        </w:rPr>
      </w:pPr>
      <w:r>
        <w:rPr>
          <w:lang w:eastAsia="zh-CN"/>
        </w:rPr>
        <w:t>答案</w:t>
      </w:r>
      <w:r>
        <w:rPr>
          <w:lang w:eastAsia="zh-CN"/>
        </w:rPr>
        <w:t xml:space="preserve">: </w:t>
      </w:r>
      <w:r>
        <w:rPr>
          <w:lang w:eastAsia="zh-CN"/>
        </w:rPr>
        <w:t>自由</w:t>
      </w:r>
      <w:r w:rsidR="008647B5">
        <w:rPr>
          <w:lang w:eastAsia="zh-CN"/>
        </w:rPr>
        <w:t>、</w:t>
      </w:r>
      <w:r w:rsidR="008647B5">
        <w:rPr>
          <w:rFonts w:ascii="微软雅黑" w:eastAsia="微软雅黑" w:hAnsi="微软雅黑" w:cs="微软雅黑" w:hint="eastAsia"/>
          <w:lang w:eastAsia="zh-CN"/>
        </w:rPr>
        <w:t>题</w:t>
      </w:r>
      <w:r w:rsidR="008647B5">
        <w:rPr>
          <w:rFonts w:ascii="MS Mincho" w:eastAsia="MS Mincho" w:hAnsi="MS Mincho" w:cs="MS Mincho" w:hint="eastAsia"/>
          <w:lang w:eastAsia="zh-CN"/>
        </w:rPr>
        <w:t>目</w:t>
      </w:r>
      <w:r w:rsidR="008647B5">
        <w:rPr>
          <w:lang w:eastAsia="zh-CN"/>
        </w:rPr>
        <w:t>:</w:t>
      </w:r>
      <w:r>
        <w:rPr>
          <w:lang w:eastAsia="zh-CN"/>
        </w:rPr>
        <w:t>合作</w:t>
      </w:r>
      <w:r>
        <w:rPr>
          <w:lang w:eastAsia="zh-CN"/>
        </w:rPr>
        <w:t>;</w:t>
      </w:r>
      <w:r>
        <w:rPr>
          <w:lang w:eastAsia="zh-CN"/>
        </w:rPr>
        <w:br/>
      </w:r>
      <w:r>
        <w:rPr>
          <w:lang w:eastAsia="zh-CN"/>
        </w:rPr>
        <w:t>和平</w:t>
      </w:r>
      <w:r w:rsidR="008647B5">
        <w:rPr>
          <w:lang w:eastAsia="zh-CN"/>
        </w:rPr>
        <w:t>、</w:t>
      </w:r>
      <w:r w:rsidR="008647B5">
        <w:rPr>
          <w:rFonts w:ascii="微软雅黑" w:eastAsia="微软雅黑" w:hAnsi="微软雅黑" w:cs="微软雅黑" w:hint="eastAsia"/>
          <w:lang w:eastAsia="zh-CN"/>
        </w:rPr>
        <w:t>题</w:t>
      </w:r>
      <w:r w:rsidR="008647B5">
        <w:rPr>
          <w:rFonts w:ascii="MS Mincho" w:eastAsia="MS Mincho" w:hAnsi="MS Mincho" w:cs="MS Mincho" w:hint="eastAsia"/>
          <w:lang w:eastAsia="zh-CN"/>
        </w:rPr>
        <w:t>目</w:t>
      </w:r>
      <w:r w:rsidR="008647B5">
        <w:rPr>
          <w:lang w:eastAsia="zh-CN"/>
        </w:rPr>
        <w:t>:</w:t>
      </w:r>
      <w:r>
        <w:rPr>
          <w:lang w:eastAsia="zh-CN"/>
        </w:rPr>
        <w:t>进步</w:t>
      </w:r>
      <w:r>
        <w:rPr>
          <w:lang w:eastAsia="zh-CN"/>
        </w:rPr>
        <w:t>;</w:t>
      </w:r>
      <w:r>
        <w:rPr>
          <w:lang w:eastAsia="zh-CN"/>
        </w:rPr>
        <w:br/>
      </w:r>
      <w:r>
        <w:rPr>
          <w:lang w:eastAsia="zh-CN"/>
        </w:rPr>
        <w:t>善良</w:t>
      </w:r>
      <w:r w:rsidR="008647B5">
        <w:rPr>
          <w:lang w:eastAsia="zh-CN"/>
        </w:rPr>
        <w:t>、</w:t>
      </w:r>
      <w:r w:rsidR="008647B5">
        <w:rPr>
          <w:rFonts w:ascii="微软雅黑" w:eastAsia="微软雅黑" w:hAnsi="微软雅黑" w:cs="微软雅黑" w:hint="eastAsia"/>
          <w:lang w:eastAsia="zh-CN"/>
        </w:rPr>
        <w:t>题</w:t>
      </w:r>
      <w:r w:rsidR="008647B5">
        <w:rPr>
          <w:rFonts w:ascii="MS Mincho" w:eastAsia="MS Mincho" w:hAnsi="MS Mincho" w:cs="MS Mincho" w:hint="eastAsia"/>
          <w:lang w:eastAsia="zh-CN"/>
        </w:rPr>
        <w:t>目</w:t>
      </w:r>
      <w:r w:rsidR="008647B5">
        <w:rPr>
          <w:lang w:eastAsia="zh-CN"/>
        </w:rPr>
        <w:t>:</w:t>
      </w:r>
      <w:r>
        <w:rPr>
          <w:lang w:eastAsia="zh-CN"/>
        </w:rPr>
        <w:t>理性</w:t>
      </w:r>
      <w:r>
        <w:rPr>
          <w:lang w:eastAsia="zh-CN"/>
        </w:rPr>
        <w:t>;</w:t>
      </w:r>
      <w:r>
        <w:rPr>
          <w:lang w:eastAsia="zh-CN"/>
        </w:rPr>
        <w:br/>
      </w:r>
      <w:r>
        <w:rPr>
          <w:lang w:eastAsia="zh-CN"/>
        </w:rPr>
        <w:t>人与人和谐</w:t>
      </w:r>
    </w:p>
    <w:p w14:paraId="7E8FBD59" w14:textId="7827085E"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在战争与和平的问题上，理想主义提出的基本假设为（</w:t>
      </w:r>
      <w:r>
        <w:rPr>
          <w:lang w:eastAsia="zh-CN"/>
        </w:rPr>
        <w:t xml:space="preserve">   </w:t>
      </w:r>
      <w:r>
        <w:rPr>
          <w:lang w:eastAsia="zh-CN"/>
        </w:rPr>
        <w:t>）。</w:t>
      </w:r>
    </w:p>
    <w:p w14:paraId="6B600C1F" w14:textId="77777777" w:rsidR="00D51374" w:rsidRDefault="00000000">
      <w:pPr>
        <w:rPr>
          <w:lang w:eastAsia="zh-CN"/>
        </w:rPr>
      </w:pPr>
      <w:r>
        <w:rPr>
          <w:lang w:eastAsia="zh-CN"/>
        </w:rPr>
        <w:t>答案</w:t>
      </w:r>
      <w:r>
        <w:rPr>
          <w:lang w:eastAsia="zh-CN"/>
        </w:rPr>
        <w:t xml:space="preserve">: </w:t>
      </w:r>
      <w:r>
        <w:rPr>
          <w:lang w:eastAsia="zh-CN"/>
        </w:rPr>
        <w:t>人的本性是善良的或者是可以透过教育和环境的影响而改变的。</w:t>
      </w:r>
      <w:r>
        <w:rPr>
          <w:lang w:eastAsia="zh-CN"/>
        </w:rPr>
        <w:t>;</w:t>
      </w:r>
      <w:r>
        <w:rPr>
          <w:lang w:eastAsia="zh-CN"/>
        </w:rPr>
        <w:br/>
      </w:r>
      <w:r>
        <w:rPr>
          <w:lang w:eastAsia="zh-CN"/>
        </w:rPr>
        <w:t>主权国家之间的根本利益是和谐的，在和平问题上，更是如此。</w:t>
      </w:r>
      <w:r>
        <w:rPr>
          <w:lang w:eastAsia="zh-CN"/>
        </w:rPr>
        <w:t>;</w:t>
      </w:r>
      <w:r>
        <w:rPr>
          <w:lang w:eastAsia="zh-CN"/>
        </w:rPr>
        <w:br/>
      </w:r>
      <w:r>
        <w:rPr>
          <w:lang w:eastAsia="zh-CN"/>
        </w:rPr>
        <w:t>国家主权不是无限的，依靠狭隘民族主义的均势体系，不能确保和平。</w:t>
      </w:r>
    </w:p>
    <w:p w14:paraId="5EBDE6CA" w14:textId="0C78FD75"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以下关于理想主义的评价，正确的是。（</w:t>
      </w:r>
      <w:r>
        <w:rPr>
          <w:lang w:eastAsia="zh-CN"/>
        </w:rPr>
        <w:t xml:space="preserve">   </w:t>
      </w:r>
      <w:r>
        <w:rPr>
          <w:lang w:eastAsia="zh-CN"/>
        </w:rPr>
        <w:t>）</w:t>
      </w:r>
    </w:p>
    <w:p w14:paraId="364BB205" w14:textId="08DC63FD" w:rsidR="00D51374" w:rsidRDefault="00000000">
      <w:pPr>
        <w:rPr>
          <w:lang w:eastAsia="zh-CN"/>
        </w:rPr>
      </w:pPr>
      <w:r>
        <w:rPr>
          <w:lang w:eastAsia="zh-CN"/>
        </w:rPr>
        <w:t>答案</w:t>
      </w:r>
      <w:r>
        <w:rPr>
          <w:lang w:eastAsia="zh-CN"/>
        </w:rPr>
        <w:t xml:space="preserve">: </w:t>
      </w:r>
      <w:r>
        <w:rPr>
          <w:lang w:eastAsia="zh-CN"/>
        </w:rPr>
        <w:t>理想主义对于强权政治和大国均势是持批评和反对的态度。</w:t>
      </w:r>
      <w:r>
        <w:rPr>
          <w:lang w:eastAsia="zh-CN"/>
        </w:rPr>
        <w:t>;</w:t>
      </w:r>
      <w:r>
        <w:rPr>
          <w:lang w:eastAsia="zh-CN"/>
        </w:rPr>
        <w:br/>
      </w:r>
      <w:r>
        <w:rPr>
          <w:lang w:eastAsia="zh-CN"/>
        </w:rPr>
        <w:t>理想主义主张通过道义和精神教育来唤醒人类的良知</w:t>
      </w:r>
      <w:r w:rsidR="008647B5">
        <w:rPr>
          <w:lang w:eastAsia="zh-CN"/>
        </w:rPr>
        <w:t>、</w:t>
      </w:r>
      <w:r w:rsidR="008647B5">
        <w:rPr>
          <w:rFonts w:ascii="微软雅黑" w:eastAsia="微软雅黑" w:hAnsi="微软雅黑" w:cs="微软雅黑" w:hint="eastAsia"/>
          <w:lang w:eastAsia="zh-CN"/>
        </w:rPr>
        <w:t>题</w:t>
      </w:r>
      <w:r w:rsidR="008647B5">
        <w:rPr>
          <w:rFonts w:ascii="MS Mincho" w:eastAsia="MS Mincho" w:hAnsi="MS Mincho" w:cs="MS Mincho" w:hint="eastAsia"/>
          <w:lang w:eastAsia="zh-CN"/>
        </w:rPr>
        <w:t>目</w:t>
      </w:r>
      <w:r w:rsidR="008647B5">
        <w:rPr>
          <w:lang w:eastAsia="zh-CN"/>
        </w:rPr>
        <w:t>:</w:t>
      </w:r>
      <w:r>
        <w:rPr>
          <w:lang w:eastAsia="zh-CN"/>
        </w:rPr>
        <w:t>恢复国际规范</w:t>
      </w:r>
      <w:r w:rsidR="008647B5">
        <w:rPr>
          <w:lang w:eastAsia="zh-CN"/>
        </w:rPr>
        <w:t>、</w:t>
      </w:r>
      <w:r w:rsidR="008647B5">
        <w:rPr>
          <w:rFonts w:ascii="微软雅黑" w:eastAsia="微软雅黑" w:hAnsi="微软雅黑" w:cs="微软雅黑" w:hint="eastAsia"/>
          <w:lang w:eastAsia="zh-CN"/>
        </w:rPr>
        <w:t>题</w:t>
      </w:r>
      <w:r w:rsidR="008647B5">
        <w:rPr>
          <w:rFonts w:ascii="MS Mincho" w:eastAsia="MS Mincho" w:hAnsi="MS Mincho" w:cs="MS Mincho" w:hint="eastAsia"/>
          <w:lang w:eastAsia="zh-CN"/>
        </w:rPr>
        <w:t>目</w:t>
      </w:r>
      <w:r w:rsidR="008647B5">
        <w:rPr>
          <w:lang w:eastAsia="zh-CN"/>
        </w:rPr>
        <w:t>:</w:t>
      </w:r>
      <w:r>
        <w:rPr>
          <w:lang w:eastAsia="zh-CN"/>
        </w:rPr>
        <w:t>健全国际法。</w:t>
      </w:r>
      <w:r>
        <w:rPr>
          <w:lang w:eastAsia="zh-CN"/>
        </w:rPr>
        <w:t>;</w:t>
      </w:r>
      <w:r>
        <w:rPr>
          <w:lang w:eastAsia="zh-CN"/>
        </w:rPr>
        <w:br/>
      </w:r>
      <w:r>
        <w:rPr>
          <w:lang w:eastAsia="zh-CN"/>
        </w:rPr>
        <w:t>理想主义的主张由于过于理想，在国际社会实践中具有很大的局限性</w:t>
      </w:r>
    </w:p>
    <w:p w14:paraId="10F92D1B" w14:textId="18A015FF" w:rsidR="00D51374" w:rsidRDefault="008647B5">
      <w:pPr>
        <w:rPr>
          <w:lang w:eastAsia="zh-CN"/>
        </w:rPr>
      </w:pPr>
      <w:r>
        <w:rPr>
          <w:rFonts w:ascii="微软雅黑" w:eastAsia="微软雅黑" w:hAnsi="微软雅黑" w:cs="微软雅黑" w:hint="eastAsia"/>
          <w:lang w:eastAsia="zh-CN"/>
        </w:rPr>
        <w:lastRenderedPageBreak/>
        <w:t>题</w:t>
      </w:r>
      <w:r>
        <w:rPr>
          <w:rFonts w:ascii="MS Mincho" w:eastAsia="MS Mincho" w:hAnsi="MS Mincho" w:cs="MS Mincho" w:hint="eastAsia"/>
          <w:lang w:eastAsia="zh-CN"/>
        </w:rPr>
        <w:t>目</w:t>
      </w:r>
      <w:r>
        <w:rPr>
          <w:lang w:eastAsia="zh-CN"/>
        </w:rPr>
        <w:t xml:space="preserve">: </w:t>
      </w:r>
      <w:r>
        <w:rPr>
          <w:lang w:eastAsia="zh-CN"/>
        </w:rPr>
        <w:t>理想主义安全观是自由主义安全观的起始阶段，它的核心假设为（</w:t>
      </w:r>
      <w:r>
        <w:rPr>
          <w:lang w:eastAsia="zh-CN"/>
        </w:rPr>
        <w:t xml:space="preserve">   </w:t>
      </w:r>
      <w:r>
        <w:rPr>
          <w:lang w:eastAsia="zh-CN"/>
        </w:rPr>
        <w:t>）。</w:t>
      </w:r>
    </w:p>
    <w:p w14:paraId="42441CA1" w14:textId="77777777" w:rsidR="00D51374" w:rsidRDefault="00000000">
      <w:pPr>
        <w:rPr>
          <w:lang w:eastAsia="zh-CN"/>
        </w:rPr>
      </w:pPr>
      <w:r>
        <w:rPr>
          <w:lang w:eastAsia="zh-CN"/>
        </w:rPr>
        <w:t>答案</w:t>
      </w:r>
      <w:r>
        <w:rPr>
          <w:lang w:eastAsia="zh-CN"/>
        </w:rPr>
        <w:t xml:space="preserve">: </w:t>
      </w:r>
      <w:r>
        <w:rPr>
          <w:lang w:eastAsia="zh-CN"/>
        </w:rPr>
        <w:t>人性是可以改造的</w:t>
      </w:r>
      <w:r>
        <w:rPr>
          <w:lang w:eastAsia="zh-CN"/>
        </w:rPr>
        <w:t>;</w:t>
      </w:r>
      <w:r>
        <w:rPr>
          <w:lang w:eastAsia="zh-CN"/>
        </w:rPr>
        <w:br/>
      </w:r>
      <w:r>
        <w:rPr>
          <w:lang w:eastAsia="zh-CN"/>
        </w:rPr>
        <w:t>战争是可以避免的</w:t>
      </w:r>
    </w:p>
    <w:p w14:paraId="4A0B32B1" w14:textId="50789CB8"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以下属于理想主义安全观主要观点和主张的是。（</w:t>
      </w:r>
      <w:r>
        <w:rPr>
          <w:lang w:eastAsia="zh-CN"/>
        </w:rPr>
        <w:t xml:space="preserve">   </w:t>
      </w:r>
      <w:r>
        <w:rPr>
          <w:lang w:eastAsia="zh-CN"/>
        </w:rPr>
        <w:t>）</w:t>
      </w:r>
    </w:p>
    <w:p w14:paraId="2AA480DA" w14:textId="77777777" w:rsidR="00D51374" w:rsidRDefault="00000000">
      <w:pPr>
        <w:rPr>
          <w:lang w:eastAsia="zh-CN"/>
        </w:rPr>
      </w:pPr>
      <w:r>
        <w:rPr>
          <w:lang w:eastAsia="zh-CN"/>
        </w:rPr>
        <w:t>答案</w:t>
      </w:r>
      <w:r>
        <w:rPr>
          <w:lang w:eastAsia="zh-CN"/>
        </w:rPr>
        <w:t xml:space="preserve">: </w:t>
      </w:r>
      <w:r>
        <w:rPr>
          <w:lang w:eastAsia="zh-CN"/>
        </w:rPr>
        <w:t>国际社会是有秩序的，通过协调利益，可以避免战争。</w:t>
      </w:r>
      <w:r>
        <w:rPr>
          <w:lang w:eastAsia="zh-CN"/>
        </w:rPr>
        <w:t>;</w:t>
      </w:r>
      <w:r>
        <w:rPr>
          <w:lang w:eastAsia="zh-CN"/>
        </w:rPr>
        <w:br/>
      </w:r>
      <w:r>
        <w:rPr>
          <w:lang w:eastAsia="zh-CN"/>
        </w:rPr>
        <w:t>应该建立具有约束和控制能力的国际组织，确立国家安全保障机制。</w:t>
      </w:r>
      <w:r>
        <w:rPr>
          <w:lang w:eastAsia="zh-CN"/>
        </w:rPr>
        <w:t>;</w:t>
      </w:r>
      <w:r>
        <w:rPr>
          <w:lang w:eastAsia="zh-CN"/>
        </w:rPr>
        <w:br/>
      </w:r>
      <w:r>
        <w:rPr>
          <w:lang w:eastAsia="zh-CN"/>
        </w:rPr>
        <w:t>传统的均势是有局限和靠不住的，理想的选择是用集体安全来取代它。</w:t>
      </w:r>
      <w:r>
        <w:rPr>
          <w:lang w:eastAsia="zh-CN"/>
        </w:rPr>
        <w:t>;</w:t>
      </w:r>
      <w:r>
        <w:rPr>
          <w:lang w:eastAsia="zh-CN"/>
        </w:rPr>
        <w:br/>
      </w:r>
      <w:r>
        <w:rPr>
          <w:lang w:eastAsia="zh-CN"/>
        </w:rPr>
        <w:t>国际法可以保证世界和平与安全。</w:t>
      </w:r>
      <w:r>
        <w:rPr>
          <w:lang w:eastAsia="zh-CN"/>
        </w:rPr>
        <w:t>;</w:t>
      </w:r>
      <w:r>
        <w:rPr>
          <w:lang w:eastAsia="zh-CN"/>
        </w:rPr>
        <w:br/>
      </w:r>
      <w:r>
        <w:rPr>
          <w:lang w:eastAsia="zh-CN"/>
        </w:rPr>
        <w:t>国际道德和公众舆论也是实现国家安全的重要因素。</w:t>
      </w:r>
    </w:p>
    <w:p w14:paraId="03EFE8CA" w14:textId="3E212AD1"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新自由主义代表人，提出</w:t>
      </w:r>
      <w:r>
        <w:rPr>
          <w:lang w:eastAsia="zh-CN"/>
        </w:rPr>
        <w:t>“</w:t>
      </w:r>
      <w:r>
        <w:rPr>
          <w:lang w:eastAsia="zh-CN"/>
        </w:rPr>
        <w:t>复合相互依赖</w:t>
      </w:r>
      <w:r>
        <w:rPr>
          <w:lang w:eastAsia="zh-CN"/>
        </w:rPr>
        <w:t>”</w:t>
      </w:r>
      <w:r>
        <w:rPr>
          <w:lang w:eastAsia="zh-CN"/>
        </w:rPr>
        <w:t>理论的是（</w:t>
      </w:r>
      <w:r>
        <w:rPr>
          <w:lang w:eastAsia="zh-CN"/>
        </w:rPr>
        <w:t xml:space="preserve">   </w:t>
      </w:r>
      <w:r>
        <w:rPr>
          <w:lang w:eastAsia="zh-CN"/>
        </w:rPr>
        <w:t>）。</w:t>
      </w:r>
    </w:p>
    <w:p w14:paraId="25C24CB3" w14:textId="77777777" w:rsidR="00D51374" w:rsidRDefault="00000000">
      <w:pPr>
        <w:rPr>
          <w:lang w:eastAsia="zh-CN"/>
        </w:rPr>
      </w:pPr>
      <w:r>
        <w:rPr>
          <w:lang w:eastAsia="zh-CN"/>
        </w:rPr>
        <w:t>答案</w:t>
      </w:r>
      <w:r>
        <w:rPr>
          <w:lang w:eastAsia="zh-CN"/>
        </w:rPr>
        <w:t xml:space="preserve">: </w:t>
      </w:r>
      <w:r>
        <w:rPr>
          <w:lang w:eastAsia="zh-CN"/>
        </w:rPr>
        <w:t>罗伯特</w:t>
      </w:r>
      <w:r>
        <w:rPr>
          <w:lang w:eastAsia="zh-CN"/>
        </w:rPr>
        <w:t>·</w:t>
      </w:r>
      <w:proofErr w:type="gramStart"/>
      <w:r>
        <w:rPr>
          <w:lang w:eastAsia="zh-CN"/>
        </w:rPr>
        <w:t>基欧汉</w:t>
      </w:r>
      <w:proofErr w:type="gramEnd"/>
      <w:r>
        <w:rPr>
          <w:lang w:eastAsia="zh-CN"/>
        </w:rPr>
        <w:t>;</w:t>
      </w:r>
      <w:r>
        <w:rPr>
          <w:lang w:eastAsia="zh-CN"/>
        </w:rPr>
        <w:br/>
      </w:r>
      <w:r>
        <w:rPr>
          <w:lang w:eastAsia="zh-CN"/>
        </w:rPr>
        <w:t>约瑟夫</w:t>
      </w:r>
      <w:r>
        <w:rPr>
          <w:lang w:eastAsia="zh-CN"/>
        </w:rPr>
        <w:t>·</w:t>
      </w:r>
      <w:r>
        <w:rPr>
          <w:lang w:eastAsia="zh-CN"/>
        </w:rPr>
        <w:t>奈</w:t>
      </w:r>
    </w:p>
    <w:p w14:paraId="2A053529" w14:textId="197463F4"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以下哪些属于新自由主义安全观的观点和主张。（</w:t>
      </w:r>
      <w:r>
        <w:rPr>
          <w:lang w:eastAsia="zh-CN"/>
        </w:rPr>
        <w:t xml:space="preserve">   </w:t>
      </w:r>
      <w:r>
        <w:rPr>
          <w:lang w:eastAsia="zh-CN"/>
        </w:rPr>
        <w:t>）</w:t>
      </w:r>
    </w:p>
    <w:p w14:paraId="24D54056" w14:textId="77777777" w:rsidR="00D51374" w:rsidRDefault="00000000">
      <w:pPr>
        <w:rPr>
          <w:lang w:eastAsia="zh-CN"/>
        </w:rPr>
      </w:pPr>
      <w:r>
        <w:rPr>
          <w:lang w:eastAsia="zh-CN"/>
        </w:rPr>
        <w:t>答案</w:t>
      </w:r>
      <w:r>
        <w:rPr>
          <w:lang w:eastAsia="zh-CN"/>
        </w:rPr>
        <w:t xml:space="preserve">: </w:t>
      </w:r>
      <w:r>
        <w:rPr>
          <w:lang w:eastAsia="zh-CN"/>
        </w:rPr>
        <w:t>合作对所有国家来说都是互利的，不仅有利于经济利益，而且有利于国家安全。</w:t>
      </w:r>
      <w:r>
        <w:rPr>
          <w:lang w:eastAsia="zh-CN"/>
        </w:rPr>
        <w:t>;</w:t>
      </w:r>
      <w:r>
        <w:rPr>
          <w:lang w:eastAsia="zh-CN"/>
        </w:rPr>
        <w:br/>
      </w:r>
      <w:r>
        <w:rPr>
          <w:lang w:eastAsia="zh-CN"/>
        </w:rPr>
        <w:t>各国经济上的相互依赖已经使战争的可能性大大减弱，安全问题上国际合作日益成为可能。</w:t>
      </w:r>
      <w:r>
        <w:rPr>
          <w:lang w:eastAsia="zh-CN"/>
        </w:rPr>
        <w:t>;</w:t>
      </w:r>
      <w:r>
        <w:rPr>
          <w:lang w:eastAsia="zh-CN"/>
        </w:rPr>
        <w:br/>
      </w:r>
      <w:r>
        <w:rPr>
          <w:lang w:eastAsia="zh-CN"/>
        </w:rPr>
        <w:t>国家之间进行合作只有或只能看绝对收益，没有必要去追求相对收益。</w:t>
      </w:r>
      <w:r>
        <w:rPr>
          <w:lang w:eastAsia="zh-CN"/>
        </w:rPr>
        <w:t>;</w:t>
      </w:r>
      <w:r>
        <w:rPr>
          <w:lang w:eastAsia="zh-CN"/>
        </w:rPr>
        <w:br/>
      </w:r>
      <w:r>
        <w:rPr>
          <w:lang w:eastAsia="zh-CN"/>
        </w:rPr>
        <w:t>只要世界上有相当一部分国家能够在经济上长久的保持相互依存的关系，世界和平的前景将是乐观的。</w:t>
      </w:r>
    </w:p>
    <w:p w14:paraId="2411DFF0" w14:textId="212B3AD2"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温特把建构主义划分为哪几个学派。（</w:t>
      </w:r>
      <w:r>
        <w:rPr>
          <w:lang w:eastAsia="zh-CN"/>
        </w:rPr>
        <w:t xml:space="preserve">   </w:t>
      </w:r>
      <w:r>
        <w:rPr>
          <w:lang w:eastAsia="zh-CN"/>
        </w:rPr>
        <w:t>）</w:t>
      </w:r>
    </w:p>
    <w:p w14:paraId="5CC8B29B" w14:textId="77777777" w:rsidR="00D51374" w:rsidRDefault="00000000">
      <w:pPr>
        <w:rPr>
          <w:lang w:eastAsia="zh-CN"/>
        </w:rPr>
      </w:pPr>
      <w:r>
        <w:rPr>
          <w:lang w:eastAsia="zh-CN"/>
        </w:rPr>
        <w:t>答案</w:t>
      </w:r>
      <w:r>
        <w:rPr>
          <w:lang w:eastAsia="zh-CN"/>
        </w:rPr>
        <w:t xml:space="preserve">: </w:t>
      </w:r>
      <w:r>
        <w:rPr>
          <w:lang w:eastAsia="zh-CN"/>
        </w:rPr>
        <w:t>现代主义学派</w:t>
      </w:r>
      <w:r>
        <w:rPr>
          <w:lang w:eastAsia="zh-CN"/>
        </w:rPr>
        <w:t>;</w:t>
      </w:r>
      <w:r>
        <w:rPr>
          <w:lang w:eastAsia="zh-CN"/>
        </w:rPr>
        <w:br/>
      </w:r>
      <w:r>
        <w:rPr>
          <w:lang w:eastAsia="zh-CN"/>
        </w:rPr>
        <w:t>后现代主义学派</w:t>
      </w:r>
      <w:r>
        <w:rPr>
          <w:lang w:eastAsia="zh-CN"/>
        </w:rPr>
        <w:t>;</w:t>
      </w:r>
      <w:r>
        <w:rPr>
          <w:lang w:eastAsia="zh-CN"/>
        </w:rPr>
        <w:br/>
      </w:r>
      <w:r>
        <w:rPr>
          <w:lang w:eastAsia="zh-CN"/>
        </w:rPr>
        <w:t>女性主义学派</w:t>
      </w:r>
    </w:p>
    <w:p w14:paraId="1A78DBE6" w14:textId="127C4017"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建构主义在安全问题上的观点可以归纳如下。（</w:t>
      </w:r>
      <w:r>
        <w:rPr>
          <w:lang w:eastAsia="zh-CN"/>
        </w:rPr>
        <w:t xml:space="preserve">   </w:t>
      </w:r>
      <w:r>
        <w:rPr>
          <w:lang w:eastAsia="zh-CN"/>
        </w:rPr>
        <w:t>）</w:t>
      </w:r>
    </w:p>
    <w:p w14:paraId="2998B623" w14:textId="77777777" w:rsidR="00D51374" w:rsidRDefault="00000000">
      <w:pPr>
        <w:rPr>
          <w:lang w:eastAsia="zh-CN"/>
        </w:rPr>
      </w:pPr>
      <w:r>
        <w:rPr>
          <w:lang w:eastAsia="zh-CN"/>
        </w:rPr>
        <w:lastRenderedPageBreak/>
        <w:t>答案</w:t>
      </w:r>
      <w:r>
        <w:rPr>
          <w:lang w:eastAsia="zh-CN"/>
        </w:rPr>
        <w:t xml:space="preserve">: </w:t>
      </w:r>
      <w:r>
        <w:rPr>
          <w:lang w:eastAsia="zh-CN"/>
        </w:rPr>
        <w:t>安全是一种社会建构</w:t>
      </w:r>
      <w:r>
        <w:rPr>
          <w:lang w:eastAsia="zh-CN"/>
        </w:rPr>
        <w:t>;</w:t>
      </w:r>
      <w:r>
        <w:rPr>
          <w:lang w:eastAsia="zh-CN"/>
        </w:rPr>
        <w:br/>
      </w:r>
      <w:r>
        <w:rPr>
          <w:lang w:eastAsia="zh-CN"/>
        </w:rPr>
        <w:t>安全是国家间关系结构互动的产物</w:t>
      </w:r>
      <w:r>
        <w:rPr>
          <w:lang w:eastAsia="zh-CN"/>
        </w:rPr>
        <w:t>;</w:t>
      </w:r>
      <w:r>
        <w:rPr>
          <w:lang w:eastAsia="zh-CN"/>
        </w:rPr>
        <w:br/>
      </w:r>
      <w:r>
        <w:rPr>
          <w:lang w:eastAsia="zh-CN"/>
        </w:rPr>
        <w:t>文化对行为体的安全行为具有规范作用</w:t>
      </w:r>
    </w:p>
    <w:p w14:paraId="62901D4D" w14:textId="43B375DE"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温特参考理想主义的观点，提出哪些无政府文化。（</w:t>
      </w:r>
      <w:r>
        <w:rPr>
          <w:lang w:eastAsia="zh-CN"/>
        </w:rPr>
        <w:t xml:space="preserve">   </w:t>
      </w:r>
      <w:r>
        <w:rPr>
          <w:lang w:eastAsia="zh-CN"/>
        </w:rPr>
        <w:t>）</w:t>
      </w:r>
    </w:p>
    <w:p w14:paraId="4DC102D7" w14:textId="77777777" w:rsidR="00D51374" w:rsidRDefault="00000000">
      <w:pPr>
        <w:rPr>
          <w:lang w:eastAsia="zh-CN"/>
        </w:rPr>
      </w:pPr>
      <w:r>
        <w:rPr>
          <w:lang w:eastAsia="zh-CN"/>
        </w:rPr>
        <w:t>答案</w:t>
      </w:r>
      <w:r>
        <w:rPr>
          <w:lang w:eastAsia="zh-CN"/>
        </w:rPr>
        <w:t xml:space="preserve">: </w:t>
      </w:r>
      <w:r>
        <w:rPr>
          <w:lang w:eastAsia="zh-CN"/>
        </w:rPr>
        <w:t>霍布斯文化</w:t>
      </w:r>
      <w:r>
        <w:rPr>
          <w:lang w:eastAsia="zh-CN"/>
        </w:rPr>
        <w:t>;</w:t>
      </w:r>
      <w:r>
        <w:rPr>
          <w:lang w:eastAsia="zh-CN"/>
        </w:rPr>
        <w:br/>
      </w:r>
      <w:r>
        <w:rPr>
          <w:lang w:eastAsia="zh-CN"/>
        </w:rPr>
        <w:t>洛克文化</w:t>
      </w:r>
      <w:r>
        <w:rPr>
          <w:lang w:eastAsia="zh-CN"/>
        </w:rPr>
        <w:t>;</w:t>
      </w:r>
      <w:r>
        <w:rPr>
          <w:lang w:eastAsia="zh-CN"/>
        </w:rPr>
        <w:br/>
      </w:r>
      <w:r>
        <w:rPr>
          <w:lang w:eastAsia="zh-CN"/>
        </w:rPr>
        <w:t>康德文化</w:t>
      </w:r>
    </w:p>
    <w:p w14:paraId="0096D337" w14:textId="56BD9260"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以下哪些学者对于建构主义理论具有较大贡献。（</w:t>
      </w:r>
      <w:r>
        <w:rPr>
          <w:lang w:eastAsia="zh-CN"/>
        </w:rPr>
        <w:t xml:space="preserve">   </w:t>
      </w:r>
      <w:r>
        <w:rPr>
          <w:lang w:eastAsia="zh-CN"/>
        </w:rPr>
        <w:t>）</w:t>
      </w:r>
    </w:p>
    <w:p w14:paraId="3531A80B" w14:textId="77777777" w:rsidR="00D51374" w:rsidRDefault="00000000">
      <w:pPr>
        <w:rPr>
          <w:lang w:eastAsia="zh-CN"/>
        </w:rPr>
      </w:pPr>
      <w:r>
        <w:rPr>
          <w:lang w:eastAsia="zh-CN"/>
        </w:rPr>
        <w:t>答案</w:t>
      </w:r>
      <w:r>
        <w:rPr>
          <w:lang w:eastAsia="zh-CN"/>
        </w:rPr>
        <w:t xml:space="preserve">: </w:t>
      </w:r>
      <w:r>
        <w:rPr>
          <w:lang w:eastAsia="zh-CN"/>
        </w:rPr>
        <w:t>亚历山大</w:t>
      </w:r>
      <w:r>
        <w:rPr>
          <w:lang w:eastAsia="zh-CN"/>
        </w:rPr>
        <w:t>·</w:t>
      </w:r>
      <w:r>
        <w:rPr>
          <w:lang w:eastAsia="zh-CN"/>
        </w:rPr>
        <w:t>温特</w:t>
      </w:r>
      <w:r>
        <w:rPr>
          <w:lang w:eastAsia="zh-CN"/>
        </w:rPr>
        <w:t>;</w:t>
      </w:r>
      <w:r>
        <w:rPr>
          <w:lang w:eastAsia="zh-CN"/>
        </w:rPr>
        <w:br/>
      </w:r>
      <w:r>
        <w:rPr>
          <w:lang w:eastAsia="zh-CN"/>
        </w:rPr>
        <w:t>沃克</w:t>
      </w:r>
      <w:r>
        <w:rPr>
          <w:lang w:eastAsia="zh-CN"/>
        </w:rPr>
        <w:t>;</w:t>
      </w:r>
      <w:r>
        <w:rPr>
          <w:lang w:eastAsia="zh-CN"/>
        </w:rPr>
        <w:br/>
      </w:r>
      <w:r>
        <w:rPr>
          <w:lang w:eastAsia="zh-CN"/>
        </w:rPr>
        <w:t>巴瑞</w:t>
      </w:r>
      <w:r>
        <w:rPr>
          <w:lang w:eastAsia="zh-CN"/>
        </w:rPr>
        <w:t>·</w:t>
      </w:r>
      <w:r>
        <w:rPr>
          <w:lang w:eastAsia="zh-CN"/>
        </w:rPr>
        <w:t>布赞（哥本哈根学派）</w:t>
      </w:r>
    </w:p>
    <w:p w14:paraId="4D087747" w14:textId="41A546B7"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古典现实主义安全</w:t>
      </w:r>
      <w:proofErr w:type="gramStart"/>
      <w:r>
        <w:rPr>
          <w:lang w:eastAsia="zh-CN"/>
        </w:rPr>
        <w:t>观能够</w:t>
      </w:r>
      <w:proofErr w:type="gramEnd"/>
      <w:r>
        <w:rPr>
          <w:lang w:eastAsia="zh-CN"/>
        </w:rPr>
        <w:t>很好的解释国家间已有的和可能的合作。</w:t>
      </w:r>
    </w:p>
    <w:p w14:paraId="58D4B67F" w14:textId="77777777" w:rsidR="00D51374" w:rsidRDefault="00000000">
      <w:pPr>
        <w:rPr>
          <w:lang w:eastAsia="zh-CN"/>
        </w:rPr>
      </w:pPr>
      <w:r>
        <w:rPr>
          <w:lang w:eastAsia="zh-CN"/>
        </w:rPr>
        <w:t>答案</w:t>
      </w:r>
      <w:r>
        <w:rPr>
          <w:lang w:eastAsia="zh-CN"/>
        </w:rPr>
        <w:t xml:space="preserve">: </w:t>
      </w:r>
      <w:r>
        <w:rPr>
          <w:lang w:eastAsia="zh-CN"/>
        </w:rPr>
        <w:t>错误</w:t>
      </w:r>
    </w:p>
    <w:p w14:paraId="736A043E" w14:textId="7C96AC26"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建构主义可以很好的解释</w:t>
      </w:r>
      <w:r>
        <w:rPr>
          <w:lang w:eastAsia="zh-CN"/>
        </w:rPr>
        <w:t>“</w:t>
      </w:r>
      <w:r>
        <w:rPr>
          <w:lang w:eastAsia="zh-CN"/>
        </w:rPr>
        <w:t>安全困境</w:t>
      </w:r>
      <w:r>
        <w:rPr>
          <w:lang w:eastAsia="zh-CN"/>
        </w:rPr>
        <w:t>”</w:t>
      </w:r>
      <w:r>
        <w:rPr>
          <w:lang w:eastAsia="zh-CN"/>
        </w:rPr>
        <w:t>与</w:t>
      </w:r>
      <w:r>
        <w:rPr>
          <w:lang w:eastAsia="zh-CN"/>
        </w:rPr>
        <w:t>“</w:t>
      </w:r>
      <w:r>
        <w:rPr>
          <w:lang w:eastAsia="zh-CN"/>
        </w:rPr>
        <w:t>安全共同体</w:t>
      </w:r>
      <w:r>
        <w:rPr>
          <w:lang w:eastAsia="zh-CN"/>
        </w:rPr>
        <w:t>”</w:t>
      </w:r>
      <w:r>
        <w:rPr>
          <w:lang w:eastAsia="zh-CN"/>
        </w:rPr>
        <w:t>可以在无政府状态中的产生和存在。</w:t>
      </w:r>
    </w:p>
    <w:p w14:paraId="4531C41F" w14:textId="77777777" w:rsidR="00D51374" w:rsidRDefault="00000000">
      <w:pPr>
        <w:rPr>
          <w:lang w:eastAsia="zh-CN"/>
        </w:rPr>
      </w:pPr>
      <w:r>
        <w:rPr>
          <w:lang w:eastAsia="zh-CN"/>
        </w:rPr>
        <w:t>答案</w:t>
      </w:r>
      <w:r>
        <w:rPr>
          <w:lang w:eastAsia="zh-CN"/>
        </w:rPr>
        <w:t xml:space="preserve">: </w:t>
      </w:r>
      <w:r>
        <w:rPr>
          <w:lang w:eastAsia="zh-CN"/>
        </w:rPr>
        <w:t>正确</w:t>
      </w:r>
    </w:p>
    <w:p w14:paraId="213DAE02" w14:textId="3B572D8F"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以下关于传统与非传统国家安全观的关系地位说法正确的是。（</w:t>
      </w:r>
      <w:r>
        <w:rPr>
          <w:lang w:eastAsia="zh-CN"/>
        </w:rPr>
        <w:t xml:space="preserve">   </w:t>
      </w:r>
      <w:r>
        <w:rPr>
          <w:lang w:eastAsia="zh-CN"/>
        </w:rPr>
        <w:t>）</w:t>
      </w:r>
    </w:p>
    <w:p w14:paraId="564946E9" w14:textId="77777777" w:rsidR="00D51374" w:rsidRDefault="00000000">
      <w:pPr>
        <w:rPr>
          <w:lang w:eastAsia="zh-CN"/>
        </w:rPr>
      </w:pPr>
      <w:r>
        <w:rPr>
          <w:lang w:eastAsia="zh-CN"/>
        </w:rPr>
        <w:t>答案</w:t>
      </w:r>
      <w:r>
        <w:rPr>
          <w:lang w:eastAsia="zh-CN"/>
        </w:rPr>
        <w:t xml:space="preserve">: </w:t>
      </w:r>
      <w:r>
        <w:rPr>
          <w:lang w:eastAsia="zh-CN"/>
        </w:rPr>
        <w:t>二战以前，传统国家</w:t>
      </w:r>
      <w:proofErr w:type="gramStart"/>
      <w:r>
        <w:rPr>
          <w:lang w:eastAsia="zh-CN"/>
        </w:rPr>
        <w:t>安全观占主导</w:t>
      </w:r>
      <w:proofErr w:type="gramEnd"/>
      <w:r>
        <w:rPr>
          <w:lang w:eastAsia="zh-CN"/>
        </w:rPr>
        <w:t>地位，但非传统国家安全观也有一定的影响。</w:t>
      </w:r>
    </w:p>
    <w:p w14:paraId="54323DB9" w14:textId="1A7B9540"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传统国家安全观主要关注的领域是（</w:t>
      </w:r>
      <w:r>
        <w:rPr>
          <w:lang w:eastAsia="zh-CN"/>
        </w:rPr>
        <w:t xml:space="preserve">   </w:t>
      </w:r>
      <w:r>
        <w:rPr>
          <w:lang w:eastAsia="zh-CN"/>
        </w:rPr>
        <w:t>）。</w:t>
      </w:r>
    </w:p>
    <w:p w14:paraId="2676BD52" w14:textId="77777777" w:rsidR="00D51374" w:rsidRDefault="00000000">
      <w:pPr>
        <w:rPr>
          <w:lang w:eastAsia="zh-CN"/>
        </w:rPr>
      </w:pPr>
      <w:r>
        <w:rPr>
          <w:lang w:eastAsia="zh-CN"/>
        </w:rPr>
        <w:t>答案</w:t>
      </w:r>
      <w:r>
        <w:rPr>
          <w:lang w:eastAsia="zh-CN"/>
        </w:rPr>
        <w:t xml:space="preserve">: </w:t>
      </w:r>
      <w:r>
        <w:rPr>
          <w:lang w:eastAsia="zh-CN"/>
        </w:rPr>
        <w:t>政治</w:t>
      </w:r>
      <w:r>
        <w:rPr>
          <w:lang w:eastAsia="zh-CN"/>
        </w:rPr>
        <w:t>;</w:t>
      </w:r>
      <w:r>
        <w:rPr>
          <w:lang w:eastAsia="zh-CN"/>
        </w:rPr>
        <w:br/>
      </w:r>
      <w:r>
        <w:rPr>
          <w:lang w:eastAsia="zh-CN"/>
        </w:rPr>
        <w:t>军事</w:t>
      </w:r>
    </w:p>
    <w:p w14:paraId="3449C7D5" w14:textId="12198AF9"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以下有关传统国家安全观的基本假设，正确的是。（</w:t>
      </w:r>
      <w:r>
        <w:rPr>
          <w:lang w:eastAsia="zh-CN"/>
        </w:rPr>
        <w:t xml:space="preserve">   </w:t>
      </w:r>
      <w:r>
        <w:rPr>
          <w:lang w:eastAsia="zh-CN"/>
        </w:rPr>
        <w:t>）</w:t>
      </w:r>
    </w:p>
    <w:p w14:paraId="0D841671" w14:textId="77777777" w:rsidR="00D51374" w:rsidRDefault="00000000">
      <w:pPr>
        <w:rPr>
          <w:lang w:eastAsia="zh-CN"/>
        </w:rPr>
      </w:pPr>
      <w:r>
        <w:rPr>
          <w:lang w:eastAsia="zh-CN"/>
        </w:rPr>
        <w:t>答案</w:t>
      </w:r>
      <w:r>
        <w:rPr>
          <w:lang w:eastAsia="zh-CN"/>
        </w:rPr>
        <w:t xml:space="preserve">: </w:t>
      </w:r>
      <w:r>
        <w:rPr>
          <w:lang w:eastAsia="zh-CN"/>
        </w:rPr>
        <w:t>国家都是利己和追求权力的，安全只能靠自助的方式来保证。</w:t>
      </w:r>
      <w:r>
        <w:rPr>
          <w:lang w:eastAsia="zh-CN"/>
        </w:rPr>
        <w:t>;</w:t>
      </w:r>
      <w:r>
        <w:rPr>
          <w:lang w:eastAsia="zh-CN"/>
        </w:rPr>
        <w:br/>
      </w:r>
      <w:r>
        <w:rPr>
          <w:lang w:eastAsia="zh-CN"/>
        </w:rPr>
        <w:t>国家间关系是一种</w:t>
      </w:r>
      <w:r>
        <w:rPr>
          <w:lang w:eastAsia="zh-CN"/>
        </w:rPr>
        <w:t>“</w:t>
      </w:r>
      <w:r>
        <w:rPr>
          <w:lang w:eastAsia="zh-CN"/>
        </w:rPr>
        <w:t>自然状态</w:t>
      </w:r>
      <w:r>
        <w:rPr>
          <w:lang w:eastAsia="zh-CN"/>
        </w:rPr>
        <w:t>”</w:t>
      </w:r>
      <w:r>
        <w:rPr>
          <w:lang w:eastAsia="zh-CN"/>
        </w:rPr>
        <w:t>。</w:t>
      </w:r>
    </w:p>
    <w:p w14:paraId="1F5D9B49" w14:textId="78F53A4F"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在前全球化时期，国家占据着</w:t>
      </w:r>
      <w:r>
        <w:rPr>
          <w:lang w:eastAsia="zh-CN"/>
        </w:rPr>
        <w:t>“</w:t>
      </w:r>
      <w:r>
        <w:rPr>
          <w:lang w:eastAsia="zh-CN"/>
        </w:rPr>
        <w:t>提供安全保障的</w:t>
      </w:r>
      <w:proofErr w:type="gramStart"/>
      <w:r>
        <w:rPr>
          <w:lang w:eastAsia="zh-CN"/>
        </w:rPr>
        <w:t>最</w:t>
      </w:r>
      <w:proofErr w:type="gramEnd"/>
      <w:r>
        <w:rPr>
          <w:lang w:eastAsia="zh-CN"/>
        </w:rPr>
        <w:t>权威地位</w:t>
      </w:r>
      <w:r>
        <w:rPr>
          <w:lang w:eastAsia="zh-CN"/>
        </w:rPr>
        <w:t>”</w:t>
      </w:r>
      <w:r>
        <w:rPr>
          <w:lang w:eastAsia="zh-CN"/>
        </w:rPr>
        <w:t>，因为（</w:t>
      </w:r>
      <w:r>
        <w:rPr>
          <w:lang w:eastAsia="zh-CN"/>
        </w:rPr>
        <w:t xml:space="preserve">   </w:t>
      </w:r>
      <w:r>
        <w:rPr>
          <w:lang w:eastAsia="zh-CN"/>
        </w:rPr>
        <w:t>）。</w:t>
      </w:r>
    </w:p>
    <w:p w14:paraId="651AF5C4" w14:textId="77777777" w:rsidR="00D51374" w:rsidRDefault="00000000">
      <w:pPr>
        <w:rPr>
          <w:lang w:eastAsia="zh-CN"/>
        </w:rPr>
      </w:pPr>
      <w:r>
        <w:rPr>
          <w:lang w:eastAsia="zh-CN"/>
        </w:rPr>
        <w:lastRenderedPageBreak/>
        <w:t>答案</w:t>
      </w:r>
      <w:r>
        <w:rPr>
          <w:lang w:eastAsia="zh-CN"/>
        </w:rPr>
        <w:t xml:space="preserve">: </w:t>
      </w:r>
      <w:r>
        <w:rPr>
          <w:lang w:eastAsia="zh-CN"/>
        </w:rPr>
        <w:t>国家拥有强大的物质力量和精致的管理系统</w:t>
      </w:r>
      <w:r>
        <w:rPr>
          <w:lang w:eastAsia="zh-CN"/>
        </w:rPr>
        <w:t>;</w:t>
      </w:r>
      <w:r>
        <w:rPr>
          <w:lang w:eastAsia="zh-CN"/>
        </w:rPr>
        <w:br/>
      </w:r>
      <w:r>
        <w:rPr>
          <w:lang w:eastAsia="zh-CN"/>
        </w:rPr>
        <w:t>国家垄断了对武力的合法使用</w:t>
      </w:r>
      <w:r>
        <w:rPr>
          <w:lang w:eastAsia="zh-CN"/>
        </w:rPr>
        <w:t>;</w:t>
      </w:r>
      <w:r>
        <w:rPr>
          <w:lang w:eastAsia="zh-CN"/>
        </w:rPr>
        <w:br/>
      </w:r>
      <w:r>
        <w:rPr>
          <w:lang w:eastAsia="zh-CN"/>
        </w:rPr>
        <w:t>国家享有独立自主处理内外事务的最高权力</w:t>
      </w:r>
    </w:p>
    <w:p w14:paraId="56534D86" w14:textId="72CAF051"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下面有关传统国家安全观的主张，正确的是。（</w:t>
      </w:r>
      <w:r>
        <w:rPr>
          <w:lang w:eastAsia="zh-CN"/>
        </w:rPr>
        <w:t xml:space="preserve">   </w:t>
      </w:r>
      <w:r>
        <w:rPr>
          <w:lang w:eastAsia="zh-CN"/>
        </w:rPr>
        <w:t>）</w:t>
      </w:r>
    </w:p>
    <w:p w14:paraId="54D1E80B" w14:textId="424DC91F" w:rsidR="00D51374" w:rsidRDefault="00000000">
      <w:pPr>
        <w:rPr>
          <w:lang w:eastAsia="zh-CN"/>
        </w:rPr>
      </w:pPr>
      <w:r>
        <w:rPr>
          <w:lang w:eastAsia="zh-CN"/>
        </w:rPr>
        <w:t>答案</w:t>
      </w:r>
      <w:r>
        <w:rPr>
          <w:lang w:eastAsia="zh-CN"/>
        </w:rPr>
        <w:t xml:space="preserve">: </w:t>
      </w:r>
      <w:r>
        <w:rPr>
          <w:lang w:eastAsia="zh-CN"/>
        </w:rPr>
        <w:t>国家安全目标是最大限度的谋求权力或安全最大化</w:t>
      </w:r>
      <w:r>
        <w:rPr>
          <w:lang w:eastAsia="zh-CN"/>
        </w:rPr>
        <w:t>;</w:t>
      </w:r>
      <w:r>
        <w:rPr>
          <w:lang w:eastAsia="zh-CN"/>
        </w:rPr>
        <w:br/>
      </w:r>
      <w:r>
        <w:rPr>
          <w:lang w:eastAsia="zh-CN"/>
        </w:rPr>
        <w:t>军事手段是维护国家安全最基本</w:t>
      </w:r>
      <w:r w:rsidR="008647B5">
        <w:rPr>
          <w:lang w:eastAsia="zh-CN"/>
        </w:rPr>
        <w:t>、</w:t>
      </w:r>
      <w:r w:rsidR="008647B5">
        <w:rPr>
          <w:rFonts w:ascii="微软雅黑" w:eastAsia="微软雅黑" w:hAnsi="微软雅黑" w:cs="微软雅黑" w:hint="eastAsia"/>
          <w:lang w:eastAsia="zh-CN"/>
        </w:rPr>
        <w:t>题</w:t>
      </w:r>
      <w:r w:rsidR="008647B5">
        <w:rPr>
          <w:rFonts w:ascii="MS Mincho" w:eastAsia="MS Mincho" w:hAnsi="MS Mincho" w:cs="MS Mincho" w:hint="eastAsia"/>
          <w:lang w:eastAsia="zh-CN"/>
        </w:rPr>
        <w:t>目</w:t>
      </w:r>
      <w:r w:rsidR="008647B5">
        <w:rPr>
          <w:lang w:eastAsia="zh-CN"/>
        </w:rPr>
        <w:t>:</w:t>
      </w:r>
      <w:r>
        <w:rPr>
          <w:lang w:eastAsia="zh-CN"/>
        </w:rPr>
        <w:t>最重要的手段</w:t>
      </w:r>
      <w:r>
        <w:rPr>
          <w:lang w:eastAsia="zh-CN"/>
        </w:rPr>
        <w:t>;</w:t>
      </w:r>
      <w:r>
        <w:rPr>
          <w:lang w:eastAsia="zh-CN"/>
        </w:rPr>
        <w:br/>
      </w:r>
      <w:r>
        <w:rPr>
          <w:lang w:eastAsia="zh-CN"/>
        </w:rPr>
        <w:t>国家安全的状态是相对的</w:t>
      </w:r>
      <w:r w:rsidR="008647B5">
        <w:rPr>
          <w:lang w:eastAsia="zh-CN"/>
        </w:rPr>
        <w:t>、</w:t>
      </w:r>
      <w:r w:rsidR="008647B5">
        <w:rPr>
          <w:rFonts w:ascii="微软雅黑" w:eastAsia="微软雅黑" w:hAnsi="微软雅黑" w:cs="微软雅黑" w:hint="eastAsia"/>
          <w:lang w:eastAsia="zh-CN"/>
        </w:rPr>
        <w:t>题</w:t>
      </w:r>
      <w:r w:rsidR="008647B5">
        <w:rPr>
          <w:rFonts w:ascii="MS Mincho" w:eastAsia="MS Mincho" w:hAnsi="MS Mincho" w:cs="MS Mincho" w:hint="eastAsia"/>
          <w:lang w:eastAsia="zh-CN"/>
        </w:rPr>
        <w:t>目</w:t>
      </w:r>
      <w:r w:rsidR="008647B5">
        <w:rPr>
          <w:lang w:eastAsia="zh-CN"/>
        </w:rPr>
        <w:t>:</w:t>
      </w:r>
      <w:r>
        <w:rPr>
          <w:lang w:eastAsia="zh-CN"/>
        </w:rPr>
        <w:t>暂时的</w:t>
      </w:r>
      <w:r w:rsidR="008647B5">
        <w:rPr>
          <w:lang w:eastAsia="zh-CN"/>
        </w:rPr>
        <w:t>、</w:t>
      </w:r>
      <w:r w:rsidR="008647B5">
        <w:rPr>
          <w:rFonts w:ascii="微软雅黑" w:eastAsia="微软雅黑" w:hAnsi="微软雅黑" w:cs="微软雅黑" w:hint="eastAsia"/>
          <w:lang w:eastAsia="zh-CN"/>
        </w:rPr>
        <w:t>题</w:t>
      </w:r>
      <w:r w:rsidR="008647B5">
        <w:rPr>
          <w:rFonts w:ascii="MS Mincho" w:eastAsia="MS Mincho" w:hAnsi="MS Mincho" w:cs="MS Mincho" w:hint="eastAsia"/>
          <w:lang w:eastAsia="zh-CN"/>
        </w:rPr>
        <w:t>目</w:t>
      </w:r>
      <w:r w:rsidR="008647B5">
        <w:rPr>
          <w:lang w:eastAsia="zh-CN"/>
        </w:rPr>
        <w:t>:</w:t>
      </w:r>
      <w:r>
        <w:rPr>
          <w:lang w:eastAsia="zh-CN"/>
        </w:rPr>
        <w:t>不是绝对的</w:t>
      </w:r>
      <w:r w:rsidR="008647B5">
        <w:rPr>
          <w:lang w:eastAsia="zh-CN"/>
        </w:rPr>
        <w:t>、</w:t>
      </w:r>
      <w:r w:rsidR="008647B5">
        <w:rPr>
          <w:rFonts w:ascii="微软雅黑" w:eastAsia="微软雅黑" w:hAnsi="微软雅黑" w:cs="微软雅黑" w:hint="eastAsia"/>
          <w:lang w:eastAsia="zh-CN"/>
        </w:rPr>
        <w:t>题</w:t>
      </w:r>
      <w:r w:rsidR="008647B5">
        <w:rPr>
          <w:rFonts w:ascii="MS Mincho" w:eastAsia="MS Mincho" w:hAnsi="MS Mincho" w:cs="MS Mincho" w:hint="eastAsia"/>
          <w:lang w:eastAsia="zh-CN"/>
        </w:rPr>
        <w:t>目</w:t>
      </w:r>
      <w:r w:rsidR="008647B5">
        <w:rPr>
          <w:lang w:eastAsia="zh-CN"/>
        </w:rPr>
        <w:t>:</w:t>
      </w:r>
      <w:r>
        <w:rPr>
          <w:lang w:eastAsia="zh-CN"/>
        </w:rPr>
        <w:t>永久的</w:t>
      </w:r>
      <w:r>
        <w:rPr>
          <w:lang w:eastAsia="zh-CN"/>
        </w:rPr>
        <w:t>;</w:t>
      </w:r>
      <w:r>
        <w:rPr>
          <w:lang w:eastAsia="zh-CN"/>
        </w:rPr>
        <w:br/>
      </w:r>
      <w:r>
        <w:rPr>
          <w:lang w:eastAsia="zh-CN"/>
        </w:rPr>
        <w:t>主权国家间关系的本质是不安全</w:t>
      </w:r>
    </w:p>
    <w:p w14:paraId="13BFCA16" w14:textId="6E724AEF"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随着全球化的发展，以下哪些方面的变化使得传统国家安全</w:t>
      </w:r>
      <w:proofErr w:type="gramStart"/>
      <w:r>
        <w:rPr>
          <w:lang w:eastAsia="zh-CN"/>
        </w:rPr>
        <w:t>观对于</w:t>
      </w:r>
      <w:proofErr w:type="gramEnd"/>
      <w:r>
        <w:rPr>
          <w:lang w:eastAsia="zh-CN"/>
        </w:rPr>
        <w:t>指导国家安全实践的有效性下降。（</w:t>
      </w:r>
      <w:r>
        <w:rPr>
          <w:lang w:eastAsia="zh-CN"/>
        </w:rPr>
        <w:t xml:space="preserve">   </w:t>
      </w:r>
      <w:r>
        <w:rPr>
          <w:lang w:eastAsia="zh-CN"/>
        </w:rPr>
        <w:t>）</w:t>
      </w:r>
    </w:p>
    <w:p w14:paraId="3FB86A89" w14:textId="77777777" w:rsidR="00D51374" w:rsidRDefault="00000000">
      <w:pPr>
        <w:rPr>
          <w:lang w:eastAsia="zh-CN"/>
        </w:rPr>
      </w:pPr>
      <w:r>
        <w:rPr>
          <w:lang w:eastAsia="zh-CN"/>
        </w:rPr>
        <w:t>答案</w:t>
      </w:r>
      <w:r>
        <w:rPr>
          <w:lang w:eastAsia="zh-CN"/>
        </w:rPr>
        <w:t xml:space="preserve">: </w:t>
      </w:r>
      <w:r>
        <w:rPr>
          <w:lang w:eastAsia="zh-CN"/>
        </w:rPr>
        <w:t>冷战结束以来，国家安全的外部威胁在减少，内部因素的地位上升。</w:t>
      </w:r>
      <w:r>
        <w:rPr>
          <w:lang w:eastAsia="zh-CN"/>
        </w:rPr>
        <w:t>;</w:t>
      </w:r>
      <w:r>
        <w:rPr>
          <w:lang w:eastAsia="zh-CN"/>
        </w:rPr>
        <w:br/>
      </w:r>
      <w:r>
        <w:rPr>
          <w:lang w:eastAsia="zh-CN"/>
        </w:rPr>
        <w:t>国家安全的关联性增强，出现了多个国家面临同</w:t>
      </w:r>
      <w:proofErr w:type="gramStart"/>
      <w:r>
        <w:rPr>
          <w:lang w:eastAsia="zh-CN"/>
        </w:rPr>
        <w:t>一威胁</w:t>
      </w:r>
      <w:proofErr w:type="gramEnd"/>
      <w:r>
        <w:rPr>
          <w:lang w:eastAsia="zh-CN"/>
        </w:rPr>
        <w:t>或问题的情况。</w:t>
      </w:r>
      <w:r>
        <w:rPr>
          <w:lang w:eastAsia="zh-CN"/>
        </w:rPr>
        <w:t>;</w:t>
      </w:r>
      <w:r>
        <w:rPr>
          <w:lang w:eastAsia="zh-CN"/>
        </w:rPr>
        <w:br/>
      </w:r>
      <w:r>
        <w:rPr>
          <w:lang w:eastAsia="zh-CN"/>
        </w:rPr>
        <w:t>军事因素的影响地位有所下降，非军事因素在维护国家安全方面的重要性在增强。</w:t>
      </w:r>
    </w:p>
    <w:p w14:paraId="20DBDA9F" w14:textId="31B1A83D"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以下关于非传统国家安全观主张的描述，正确的是。（</w:t>
      </w:r>
      <w:r>
        <w:rPr>
          <w:lang w:eastAsia="zh-CN"/>
        </w:rPr>
        <w:t xml:space="preserve">   </w:t>
      </w:r>
      <w:r>
        <w:rPr>
          <w:lang w:eastAsia="zh-CN"/>
        </w:rPr>
        <w:t>）</w:t>
      </w:r>
    </w:p>
    <w:p w14:paraId="2D5EB8DD" w14:textId="77777777" w:rsidR="00D51374" w:rsidRDefault="00000000">
      <w:pPr>
        <w:rPr>
          <w:lang w:eastAsia="zh-CN"/>
        </w:rPr>
      </w:pPr>
      <w:r>
        <w:rPr>
          <w:lang w:eastAsia="zh-CN"/>
        </w:rPr>
        <w:t>答案</w:t>
      </w:r>
      <w:r>
        <w:rPr>
          <w:lang w:eastAsia="zh-CN"/>
        </w:rPr>
        <w:t xml:space="preserve">: </w:t>
      </w:r>
      <w:r>
        <w:rPr>
          <w:lang w:eastAsia="zh-CN"/>
        </w:rPr>
        <w:t>影响国家安全的要素不断增加，并且与传统安全议题具有同等重要的地位和作用</w:t>
      </w:r>
      <w:r>
        <w:rPr>
          <w:lang w:eastAsia="zh-CN"/>
        </w:rPr>
        <w:t>;</w:t>
      </w:r>
      <w:r>
        <w:rPr>
          <w:lang w:eastAsia="zh-CN"/>
        </w:rPr>
        <w:br/>
      </w:r>
      <w:r>
        <w:rPr>
          <w:lang w:eastAsia="zh-CN"/>
        </w:rPr>
        <w:t>安全的共性与关联性进一步增强，国家应追求共同的安全</w:t>
      </w:r>
      <w:r>
        <w:rPr>
          <w:lang w:eastAsia="zh-CN"/>
        </w:rPr>
        <w:t>;</w:t>
      </w:r>
      <w:r>
        <w:rPr>
          <w:lang w:eastAsia="zh-CN"/>
        </w:rPr>
        <w:br/>
      </w:r>
      <w:r>
        <w:rPr>
          <w:lang w:eastAsia="zh-CN"/>
        </w:rPr>
        <w:t>国家间合作及合作机制是实现安全的重要手段和保证</w:t>
      </w:r>
    </w:p>
    <w:p w14:paraId="25E6CB7B" w14:textId="078FF7EB"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非传统国家安全</w:t>
      </w:r>
      <w:proofErr w:type="gramStart"/>
      <w:r>
        <w:rPr>
          <w:lang w:eastAsia="zh-CN"/>
        </w:rPr>
        <w:t>观有关</w:t>
      </w:r>
      <w:proofErr w:type="gramEnd"/>
      <w:r>
        <w:rPr>
          <w:lang w:eastAsia="zh-CN"/>
        </w:rPr>
        <w:t>国家间合作的说法，正确的是。（</w:t>
      </w:r>
      <w:r>
        <w:rPr>
          <w:lang w:eastAsia="zh-CN"/>
        </w:rPr>
        <w:t xml:space="preserve">   </w:t>
      </w:r>
      <w:r>
        <w:rPr>
          <w:lang w:eastAsia="zh-CN"/>
        </w:rPr>
        <w:t>）</w:t>
      </w:r>
    </w:p>
    <w:p w14:paraId="2218F551" w14:textId="77777777" w:rsidR="00D51374" w:rsidRDefault="00000000">
      <w:pPr>
        <w:rPr>
          <w:lang w:eastAsia="zh-CN"/>
        </w:rPr>
      </w:pPr>
      <w:r>
        <w:rPr>
          <w:lang w:eastAsia="zh-CN"/>
        </w:rPr>
        <w:t>答案</w:t>
      </w:r>
      <w:r>
        <w:rPr>
          <w:lang w:eastAsia="zh-CN"/>
        </w:rPr>
        <w:t xml:space="preserve">: </w:t>
      </w:r>
      <w:r>
        <w:rPr>
          <w:lang w:eastAsia="zh-CN"/>
        </w:rPr>
        <w:t>合作是指国际行为体在互动中，为了达到一种共同收益的目标，协调各自的不同点，自愿调整其政策的行为。</w:t>
      </w:r>
      <w:r>
        <w:rPr>
          <w:lang w:eastAsia="zh-CN"/>
        </w:rPr>
        <w:t>;</w:t>
      </w:r>
      <w:r>
        <w:rPr>
          <w:lang w:eastAsia="zh-CN"/>
        </w:rPr>
        <w:br/>
      </w:r>
      <w:r>
        <w:rPr>
          <w:lang w:eastAsia="zh-CN"/>
        </w:rPr>
        <w:t>只有当安全政策有利于或者至少无损于国家安全目标时，国家间的安全合作才会发生。</w:t>
      </w:r>
      <w:r>
        <w:rPr>
          <w:lang w:eastAsia="zh-CN"/>
        </w:rPr>
        <w:t>;</w:t>
      </w:r>
      <w:r>
        <w:rPr>
          <w:lang w:eastAsia="zh-CN"/>
        </w:rPr>
        <w:br/>
      </w:r>
      <w:r>
        <w:rPr>
          <w:lang w:eastAsia="zh-CN"/>
        </w:rPr>
        <w:t>合作是国家相互依存的必然要求，合作本身不是目的，是实现国家目标的手段。</w:t>
      </w:r>
      <w:r>
        <w:rPr>
          <w:lang w:eastAsia="zh-CN"/>
        </w:rPr>
        <w:t>;</w:t>
      </w:r>
      <w:r>
        <w:rPr>
          <w:lang w:eastAsia="zh-CN"/>
        </w:rPr>
        <w:br/>
      </w:r>
      <w:r>
        <w:rPr>
          <w:lang w:eastAsia="zh-CN"/>
        </w:rPr>
        <w:t>在全球化时期，对于任何国家，如果没有合作，都不可能实现自己的目标。</w:t>
      </w:r>
    </w:p>
    <w:p w14:paraId="3287F0C7" w14:textId="392697FC"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现实主义安全</w:t>
      </w:r>
      <w:proofErr w:type="gramStart"/>
      <w:r>
        <w:rPr>
          <w:lang w:eastAsia="zh-CN"/>
        </w:rPr>
        <w:t>观构成</w:t>
      </w:r>
      <w:proofErr w:type="gramEnd"/>
      <w:r>
        <w:rPr>
          <w:lang w:eastAsia="zh-CN"/>
        </w:rPr>
        <w:t>了传统国家安全观的主要内容，主要原因有。（</w:t>
      </w:r>
      <w:r>
        <w:rPr>
          <w:lang w:eastAsia="zh-CN"/>
        </w:rPr>
        <w:t xml:space="preserve">   </w:t>
      </w:r>
      <w:r>
        <w:rPr>
          <w:lang w:eastAsia="zh-CN"/>
        </w:rPr>
        <w:t>）</w:t>
      </w:r>
    </w:p>
    <w:p w14:paraId="242CDFA8" w14:textId="4A7A12E9" w:rsidR="00D51374" w:rsidRDefault="00000000">
      <w:pPr>
        <w:rPr>
          <w:lang w:eastAsia="zh-CN"/>
        </w:rPr>
      </w:pPr>
      <w:r>
        <w:rPr>
          <w:lang w:eastAsia="zh-CN"/>
        </w:rPr>
        <w:lastRenderedPageBreak/>
        <w:t>答案</w:t>
      </w:r>
      <w:r>
        <w:rPr>
          <w:lang w:eastAsia="zh-CN"/>
        </w:rPr>
        <w:t xml:space="preserve">: </w:t>
      </w:r>
      <w:r>
        <w:rPr>
          <w:lang w:eastAsia="zh-CN"/>
        </w:rPr>
        <w:t>现实主义安全观从整体上反映了二战之前，冲突普遍存在的安全状况。</w:t>
      </w:r>
      <w:r>
        <w:rPr>
          <w:lang w:eastAsia="zh-CN"/>
        </w:rPr>
        <w:t>;</w:t>
      </w:r>
      <w:r>
        <w:rPr>
          <w:lang w:eastAsia="zh-CN"/>
        </w:rPr>
        <w:br/>
      </w:r>
      <w:r>
        <w:rPr>
          <w:lang w:eastAsia="zh-CN"/>
        </w:rPr>
        <w:t>二战前，大多数国家都比较接受现实主义安全观。</w:t>
      </w:r>
      <w:r>
        <w:rPr>
          <w:lang w:eastAsia="zh-CN"/>
        </w:rPr>
        <w:t>;</w:t>
      </w:r>
      <w:r>
        <w:rPr>
          <w:lang w:eastAsia="zh-CN"/>
        </w:rPr>
        <w:br/>
      </w:r>
      <w:r>
        <w:rPr>
          <w:lang w:eastAsia="zh-CN"/>
        </w:rPr>
        <w:t>现实主义安全观在二战之前已经发展成为一个体系较为完整</w:t>
      </w:r>
      <w:r w:rsidR="008647B5">
        <w:rPr>
          <w:lang w:eastAsia="zh-CN"/>
        </w:rPr>
        <w:t>、</w:t>
      </w:r>
      <w:r w:rsidR="008647B5">
        <w:rPr>
          <w:rFonts w:ascii="微软雅黑" w:eastAsia="微软雅黑" w:hAnsi="微软雅黑" w:cs="微软雅黑" w:hint="eastAsia"/>
          <w:lang w:eastAsia="zh-CN"/>
        </w:rPr>
        <w:t>题</w:t>
      </w:r>
      <w:r w:rsidR="008647B5">
        <w:rPr>
          <w:rFonts w:ascii="MS Mincho" w:eastAsia="MS Mincho" w:hAnsi="MS Mincho" w:cs="MS Mincho" w:hint="eastAsia"/>
          <w:lang w:eastAsia="zh-CN"/>
        </w:rPr>
        <w:t>目</w:t>
      </w:r>
      <w:r w:rsidR="008647B5">
        <w:rPr>
          <w:lang w:eastAsia="zh-CN"/>
        </w:rPr>
        <w:t>:</w:t>
      </w:r>
      <w:r>
        <w:rPr>
          <w:lang w:eastAsia="zh-CN"/>
        </w:rPr>
        <w:t>结构较为严谨的安全理论。</w:t>
      </w:r>
    </w:p>
    <w:p w14:paraId="688CEFF1" w14:textId="18A17F6F"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以下关于传统与非传统国家安全观的思想传统的说法正确的是。（</w:t>
      </w:r>
      <w:r>
        <w:rPr>
          <w:lang w:eastAsia="zh-CN"/>
        </w:rPr>
        <w:t xml:space="preserve">   </w:t>
      </w:r>
      <w:r>
        <w:rPr>
          <w:lang w:eastAsia="zh-CN"/>
        </w:rPr>
        <w:t>）</w:t>
      </w:r>
    </w:p>
    <w:p w14:paraId="01DDEE6F" w14:textId="77777777" w:rsidR="00D51374" w:rsidRDefault="00000000">
      <w:pPr>
        <w:rPr>
          <w:lang w:eastAsia="zh-CN"/>
        </w:rPr>
      </w:pPr>
      <w:r>
        <w:rPr>
          <w:lang w:eastAsia="zh-CN"/>
        </w:rPr>
        <w:t>答案</w:t>
      </w:r>
      <w:r>
        <w:rPr>
          <w:lang w:eastAsia="zh-CN"/>
        </w:rPr>
        <w:t xml:space="preserve">: </w:t>
      </w:r>
      <w:r>
        <w:rPr>
          <w:lang w:eastAsia="zh-CN"/>
        </w:rPr>
        <w:t>现实主义安全观并不是传统国家安全观的全部，传统国家安全观包含的内容更为广泛。</w:t>
      </w:r>
      <w:r>
        <w:rPr>
          <w:lang w:eastAsia="zh-CN"/>
        </w:rPr>
        <w:t>;</w:t>
      </w:r>
      <w:r>
        <w:rPr>
          <w:lang w:eastAsia="zh-CN"/>
        </w:rPr>
        <w:br/>
      </w:r>
      <w:r>
        <w:rPr>
          <w:lang w:eastAsia="zh-CN"/>
        </w:rPr>
        <w:t>自由主义安全观也对传统国家安全</w:t>
      </w:r>
      <w:proofErr w:type="gramStart"/>
      <w:r>
        <w:rPr>
          <w:lang w:eastAsia="zh-CN"/>
        </w:rPr>
        <w:t>观产生</w:t>
      </w:r>
      <w:proofErr w:type="gramEnd"/>
      <w:r>
        <w:rPr>
          <w:lang w:eastAsia="zh-CN"/>
        </w:rPr>
        <w:t>了重要的影响，比如传统国家安全观对在一定条件下的合作也是赞成的。</w:t>
      </w:r>
      <w:r>
        <w:rPr>
          <w:lang w:eastAsia="zh-CN"/>
        </w:rPr>
        <w:t>;</w:t>
      </w:r>
      <w:r>
        <w:rPr>
          <w:lang w:eastAsia="zh-CN"/>
        </w:rPr>
        <w:br/>
      </w:r>
      <w:r>
        <w:rPr>
          <w:lang w:eastAsia="zh-CN"/>
        </w:rPr>
        <w:t>自由主义对非传统国家安全观的影响不如现实主义对传统安全观的影响大。</w:t>
      </w:r>
    </w:p>
    <w:p w14:paraId="3A10D1CB" w14:textId="06A2737C"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非传统国家安全观与自由主义的观点和主张比较接近，以下描述正确的是。（</w:t>
      </w:r>
      <w:r>
        <w:rPr>
          <w:lang w:eastAsia="zh-CN"/>
        </w:rPr>
        <w:t xml:space="preserve">   </w:t>
      </w:r>
      <w:r>
        <w:rPr>
          <w:lang w:eastAsia="zh-CN"/>
        </w:rPr>
        <w:t>）</w:t>
      </w:r>
    </w:p>
    <w:p w14:paraId="324D3ECD" w14:textId="77777777" w:rsidR="00D51374" w:rsidRDefault="00000000">
      <w:pPr>
        <w:rPr>
          <w:lang w:eastAsia="zh-CN"/>
        </w:rPr>
      </w:pPr>
      <w:r>
        <w:rPr>
          <w:lang w:eastAsia="zh-CN"/>
        </w:rPr>
        <w:t>答案</w:t>
      </w:r>
      <w:r>
        <w:rPr>
          <w:lang w:eastAsia="zh-CN"/>
        </w:rPr>
        <w:t xml:space="preserve">: </w:t>
      </w:r>
      <w:r>
        <w:rPr>
          <w:lang w:eastAsia="zh-CN"/>
        </w:rPr>
        <w:t>二者对合作予以重视和肯定。</w:t>
      </w:r>
      <w:r>
        <w:rPr>
          <w:lang w:eastAsia="zh-CN"/>
        </w:rPr>
        <w:t>;</w:t>
      </w:r>
      <w:r>
        <w:rPr>
          <w:lang w:eastAsia="zh-CN"/>
        </w:rPr>
        <w:br/>
      </w:r>
      <w:r>
        <w:rPr>
          <w:lang w:eastAsia="zh-CN"/>
        </w:rPr>
        <w:t>二者对道德或道义原则的认可。</w:t>
      </w:r>
      <w:r>
        <w:rPr>
          <w:lang w:eastAsia="zh-CN"/>
        </w:rPr>
        <w:t>;</w:t>
      </w:r>
      <w:r>
        <w:rPr>
          <w:lang w:eastAsia="zh-CN"/>
        </w:rPr>
        <w:br/>
      </w:r>
      <w:r>
        <w:rPr>
          <w:lang w:eastAsia="zh-CN"/>
        </w:rPr>
        <w:t>二者对人类安全前景预期乐观。</w:t>
      </w:r>
    </w:p>
    <w:p w14:paraId="586F1816" w14:textId="21350B54"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传统国家安全观就是一种</w:t>
      </w:r>
      <w:r>
        <w:rPr>
          <w:lang w:eastAsia="zh-CN"/>
        </w:rPr>
        <w:t>“</w:t>
      </w:r>
      <w:r>
        <w:rPr>
          <w:lang w:eastAsia="zh-CN"/>
        </w:rPr>
        <w:t>过时</w:t>
      </w:r>
      <w:r>
        <w:rPr>
          <w:lang w:eastAsia="zh-CN"/>
        </w:rPr>
        <w:t>”</w:t>
      </w:r>
      <w:r>
        <w:rPr>
          <w:lang w:eastAsia="zh-CN"/>
        </w:rPr>
        <w:t>的、</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落后</w:t>
      </w:r>
      <w:r>
        <w:rPr>
          <w:lang w:eastAsia="zh-CN"/>
        </w:rPr>
        <w:t>”</w:t>
      </w:r>
      <w:r>
        <w:rPr>
          <w:lang w:eastAsia="zh-CN"/>
        </w:rPr>
        <w:t>的国家安全观。</w:t>
      </w:r>
    </w:p>
    <w:p w14:paraId="38FBE720" w14:textId="77777777" w:rsidR="00D51374" w:rsidRDefault="00000000">
      <w:pPr>
        <w:rPr>
          <w:lang w:eastAsia="zh-CN"/>
        </w:rPr>
      </w:pPr>
      <w:r>
        <w:rPr>
          <w:lang w:eastAsia="zh-CN"/>
        </w:rPr>
        <w:t>答案</w:t>
      </w:r>
      <w:r>
        <w:rPr>
          <w:lang w:eastAsia="zh-CN"/>
        </w:rPr>
        <w:t xml:space="preserve">: </w:t>
      </w:r>
      <w:r>
        <w:rPr>
          <w:lang w:eastAsia="zh-CN"/>
        </w:rPr>
        <w:t>错误</w:t>
      </w:r>
    </w:p>
    <w:p w14:paraId="32DE7604" w14:textId="0B006099"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在前全球化时期，国家安全的根本出发点是：自身越强大，安全就越有保证，自身安全的实现程度取决于与他国的相对优势。</w:t>
      </w:r>
    </w:p>
    <w:p w14:paraId="1B62448F" w14:textId="77777777" w:rsidR="00D51374" w:rsidRDefault="00000000">
      <w:pPr>
        <w:rPr>
          <w:lang w:eastAsia="zh-CN"/>
        </w:rPr>
      </w:pPr>
      <w:r>
        <w:rPr>
          <w:lang w:eastAsia="zh-CN"/>
        </w:rPr>
        <w:t>答案</w:t>
      </w:r>
      <w:r>
        <w:rPr>
          <w:lang w:eastAsia="zh-CN"/>
        </w:rPr>
        <w:t xml:space="preserve">: </w:t>
      </w:r>
      <w:r>
        <w:rPr>
          <w:lang w:eastAsia="zh-CN"/>
        </w:rPr>
        <w:t>正确</w:t>
      </w:r>
    </w:p>
    <w:p w14:paraId="23ECD1E8" w14:textId="28868136"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传统国家安全观认为，处理国家间冲突、</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对抗，应该把道德和权力结合起来，但权力是根本性和决定性的因素，道德只是虚假的，用来掩人耳目的一种说词。只要追求权力，道德应该为权力让步。</w:t>
      </w:r>
    </w:p>
    <w:p w14:paraId="4F3D6E59" w14:textId="77777777" w:rsidR="00D51374" w:rsidRDefault="00000000">
      <w:pPr>
        <w:rPr>
          <w:lang w:eastAsia="zh-CN"/>
        </w:rPr>
      </w:pPr>
      <w:r>
        <w:rPr>
          <w:lang w:eastAsia="zh-CN"/>
        </w:rPr>
        <w:t>答案</w:t>
      </w:r>
      <w:r>
        <w:rPr>
          <w:lang w:eastAsia="zh-CN"/>
        </w:rPr>
        <w:t xml:space="preserve">: </w:t>
      </w:r>
      <w:r>
        <w:rPr>
          <w:lang w:eastAsia="zh-CN"/>
        </w:rPr>
        <w:t>正确</w:t>
      </w:r>
    </w:p>
    <w:p w14:paraId="02BF2799" w14:textId="4B17ADDD"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传统国家安全观认为，国家在追求自身安全的同时，也会增加他国的不安全感，国家间安全关系就会进入</w:t>
      </w:r>
      <w:r>
        <w:rPr>
          <w:lang w:eastAsia="zh-CN"/>
        </w:rPr>
        <w:t>“</w:t>
      </w:r>
      <w:r>
        <w:rPr>
          <w:lang w:eastAsia="zh-CN"/>
        </w:rPr>
        <w:t>安全困境</w:t>
      </w:r>
      <w:r>
        <w:rPr>
          <w:lang w:eastAsia="zh-CN"/>
        </w:rPr>
        <w:t>”</w:t>
      </w:r>
      <w:r>
        <w:rPr>
          <w:lang w:eastAsia="zh-CN"/>
        </w:rPr>
        <w:t>。</w:t>
      </w:r>
    </w:p>
    <w:p w14:paraId="7A5ED532" w14:textId="77777777" w:rsidR="00D51374" w:rsidRDefault="00000000">
      <w:pPr>
        <w:rPr>
          <w:lang w:eastAsia="zh-CN"/>
        </w:rPr>
      </w:pPr>
      <w:r>
        <w:rPr>
          <w:lang w:eastAsia="zh-CN"/>
        </w:rPr>
        <w:lastRenderedPageBreak/>
        <w:t>答案</w:t>
      </w:r>
      <w:r>
        <w:rPr>
          <w:lang w:eastAsia="zh-CN"/>
        </w:rPr>
        <w:t xml:space="preserve">: </w:t>
      </w:r>
      <w:r>
        <w:rPr>
          <w:lang w:eastAsia="zh-CN"/>
        </w:rPr>
        <w:t>正确</w:t>
      </w:r>
    </w:p>
    <w:p w14:paraId="2325DD59" w14:textId="6675C86E"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非传统国家安全</w:t>
      </w:r>
      <w:proofErr w:type="gramStart"/>
      <w:r>
        <w:rPr>
          <w:lang w:eastAsia="zh-CN"/>
        </w:rPr>
        <w:t>观仅关注</w:t>
      </w:r>
      <w:proofErr w:type="gramEnd"/>
      <w:r>
        <w:rPr>
          <w:lang w:eastAsia="zh-CN"/>
        </w:rPr>
        <w:t>军事、</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政治之外的其它领域的安全问题。</w:t>
      </w:r>
    </w:p>
    <w:p w14:paraId="7EA96563" w14:textId="77777777" w:rsidR="00D51374" w:rsidRDefault="00000000">
      <w:pPr>
        <w:rPr>
          <w:lang w:eastAsia="zh-CN"/>
        </w:rPr>
      </w:pPr>
      <w:r>
        <w:rPr>
          <w:lang w:eastAsia="zh-CN"/>
        </w:rPr>
        <w:t>答案</w:t>
      </w:r>
      <w:r>
        <w:rPr>
          <w:lang w:eastAsia="zh-CN"/>
        </w:rPr>
        <w:t xml:space="preserve">: </w:t>
      </w:r>
      <w:r>
        <w:rPr>
          <w:lang w:eastAsia="zh-CN"/>
        </w:rPr>
        <w:t>错误</w:t>
      </w:r>
    </w:p>
    <w:p w14:paraId="43A380CC" w14:textId="4F97194C"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核武器具有巨大的毁灭力，对国家</w:t>
      </w:r>
      <w:proofErr w:type="gramStart"/>
      <w:r>
        <w:rPr>
          <w:lang w:eastAsia="zh-CN"/>
        </w:rPr>
        <w:t>安全决策</w:t>
      </w:r>
      <w:proofErr w:type="gramEnd"/>
      <w:r>
        <w:rPr>
          <w:lang w:eastAsia="zh-CN"/>
        </w:rPr>
        <w:t>产生重大影响，使一个国家的</w:t>
      </w:r>
      <w:proofErr w:type="gramStart"/>
      <w:r>
        <w:rPr>
          <w:lang w:eastAsia="zh-CN"/>
        </w:rPr>
        <w:t>安全决策</w:t>
      </w:r>
      <w:proofErr w:type="gramEnd"/>
      <w:r>
        <w:rPr>
          <w:lang w:eastAsia="zh-CN"/>
        </w:rPr>
        <w:t>更加理性。</w:t>
      </w:r>
    </w:p>
    <w:p w14:paraId="7290F96F" w14:textId="77777777" w:rsidR="00D51374" w:rsidRDefault="00000000">
      <w:pPr>
        <w:rPr>
          <w:lang w:eastAsia="zh-CN"/>
        </w:rPr>
      </w:pPr>
      <w:r>
        <w:rPr>
          <w:lang w:eastAsia="zh-CN"/>
        </w:rPr>
        <w:t>答案</w:t>
      </w:r>
      <w:r>
        <w:rPr>
          <w:lang w:eastAsia="zh-CN"/>
        </w:rPr>
        <w:t xml:space="preserve">: </w:t>
      </w:r>
      <w:r>
        <w:rPr>
          <w:lang w:eastAsia="zh-CN"/>
        </w:rPr>
        <w:t>正确</w:t>
      </w:r>
    </w:p>
    <w:p w14:paraId="3EBE03AC" w14:textId="72B263AE"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哥本哈根学派的代表人物巴瑞</w:t>
      </w:r>
      <w:r>
        <w:rPr>
          <w:lang w:eastAsia="zh-CN"/>
        </w:rPr>
        <w:t>·</w:t>
      </w:r>
      <w:r>
        <w:rPr>
          <w:lang w:eastAsia="zh-CN"/>
        </w:rPr>
        <w:t>布赞认为，影响国家安全的要素中，经济、</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社会和环境安全事务与军事、</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政治安全有着同样重要的地位和作用。</w:t>
      </w:r>
    </w:p>
    <w:p w14:paraId="1A9FAA23" w14:textId="77777777" w:rsidR="00D51374" w:rsidRDefault="00000000">
      <w:pPr>
        <w:rPr>
          <w:lang w:eastAsia="zh-CN"/>
        </w:rPr>
      </w:pPr>
      <w:r>
        <w:rPr>
          <w:lang w:eastAsia="zh-CN"/>
        </w:rPr>
        <w:t>答案</w:t>
      </w:r>
      <w:r>
        <w:rPr>
          <w:lang w:eastAsia="zh-CN"/>
        </w:rPr>
        <w:t xml:space="preserve">: </w:t>
      </w:r>
      <w:r>
        <w:rPr>
          <w:lang w:eastAsia="zh-CN"/>
        </w:rPr>
        <w:t>正确</w:t>
      </w:r>
    </w:p>
    <w:p w14:paraId="7A4ED395" w14:textId="77777777" w:rsidR="00D51374" w:rsidRDefault="00000000">
      <w:pPr>
        <w:rPr>
          <w:lang w:eastAsia="zh-CN"/>
        </w:rPr>
      </w:pPr>
      <w:r>
        <w:rPr>
          <w:lang w:eastAsia="zh-CN"/>
        </w:rPr>
        <w:t>下方是付费阅读内容：本平台商品均为虚拟商品，无法用作二次销售，不支持退换货，请在购买前</w:t>
      </w:r>
      <w:proofErr w:type="gramStart"/>
      <w:r>
        <w:rPr>
          <w:lang w:eastAsia="zh-CN"/>
        </w:rPr>
        <w:t>确认您</w:t>
      </w:r>
      <w:proofErr w:type="gramEnd"/>
      <w:r>
        <w:rPr>
          <w:lang w:eastAsia="zh-CN"/>
        </w:rPr>
        <w:t>需要购买的资料准确无误后再购买，望知悉！</w:t>
      </w:r>
    </w:p>
    <w:p w14:paraId="3D17F749" w14:textId="77777777" w:rsidR="00D51374" w:rsidRDefault="00D51374">
      <w:pPr>
        <w:rPr>
          <w:lang w:eastAsia="zh-CN"/>
        </w:rPr>
      </w:pPr>
    </w:p>
    <w:p w14:paraId="5B76849C" w14:textId="77777777" w:rsidR="00D51374" w:rsidRDefault="00000000">
      <w:pPr>
        <w:rPr>
          <w:lang w:eastAsia="zh-CN"/>
        </w:rPr>
      </w:pPr>
      <w:r>
        <w:rPr>
          <w:lang w:eastAsia="zh-CN"/>
        </w:rPr>
        <w:t>下方为已购买的内容：</w:t>
      </w:r>
    </w:p>
    <w:p w14:paraId="6CCA2D62" w14:textId="40A6F9B4"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总体国家安全观是什么时间提出的。（</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w:t>
      </w:r>
      <w:r>
        <w:rPr>
          <w:lang w:eastAsia="zh-CN"/>
        </w:rPr>
        <w:t>2014</w:t>
      </w:r>
      <w:r>
        <w:rPr>
          <w:lang w:eastAsia="zh-CN"/>
        </w:rPr>
        <w:t>年</w:t>
      </w:r>
      <w:r>
        <w:rPr>
          <w:lang w:eastAsia="zh-CN"/>
        </w:rPr>
        <w:t>4</w:t>
      </w:r>
      <w:r>
        <w:rPr>
          <w:lang w:eastAsia="zh-CN"/>
        </w:rPr>
        <w:t>月</w:t>
      </w:r>
      <w:r>
        <w:rPr>
          <w:lang w:eastAsia="zh-CN"/>
        </w:rPr>
        <w:t>15</w:t>
      </w:r>
      <w:r>
        <w:rPr>
          <w:lang w:eastAsia="zh-CN"/>
        </w:rPr>
        <w:t>日】</w:t>
      </w:r>
    </w:p>
    <w:p w14:paraId="233C0B34" w14:textId="60C65305"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总体国家安全观是五位一体的架构，</w:t>
      </w:r>
      <w:r>
        <w:rPr>
          <w:lang w:eastAsia="zh-CN"/>
        </w:rPr>
        <w:t>“</w:t>
      </w:r>
      <w:r>
        <w:rPr>
          <w:lang w:eastAsia="zh-CN"/>
        </w:rPr>
        <w:t>以</w:t>
      </w:r>
      <w:r>
        <w:rPr>
          <w:lang w:eastAsia="zh-CN"/>
        </w:rPr>
        <w:t>_</w:t>
      </w:r>
      <w:r>
        <w:rPr>
          <w:lang w:eastAsia="zh-CN"/>
        </w:rPr>
        <w:t>安全为宗旨，以</w:t>
      </w:r>
      <w:r>
        <w:rPr>
          <w:lang w:eastAsia="zh-CN"/>
        </w:rPr>
        <w:t>__</w:t>
      </w:r>
      <w:r>
        <w:rPr>
          <w:lang w:eastAsia="zh-CN"/>
        </w:rPr>
        <w:t>安全为根本，以</w:t>
      </w:r>
      <w:r>
        <w:rPr>
          <w:lang w:eastAsia="zh-CN"/>
        </w:rPr>
        <w:t>____</w:t>
      </w:r>
      <w:r>
        <w:rPr>
          <w:lang w:eastAsia="zh-CN"/>
        </w:rPr>
        <w:t>安全为基础，</w:t>
      </w:r>
      <w:r>
        <w:rPr>
          <w:lang w:eastAsia="zh-CN"/>
        </w:rPr>
        <w:t>……</w:t>
      </w:r>
      <w:r>
        <w:rPr>
          <w:lang w:eastAsia="zh-CN"/>
        </w:rPr>
        <w:t>。</w:t>
      </w:r>
      <w:r>
        <w:rPr>
          <w:lang w:eastAsia="zh-CN"/>
        </w:rPr>
        <w:t>”</w:t>
      </w:r>
      <w:r>
        <w:rPr>
          <w:lang w:eastAsia="zh-CN"/>
        </w:rPr>
        <w:t>（</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【人民、</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政治、</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经济】</w:t>
      </w:r>
    </w:p>
    <w:p w14:paraId="51869472" w14:textId="336BBE7C"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:2014</w:t>
      </w:r>
      <w:r>
        <w:rPr>
          <w:lang w:eastAsia="zh-CN"/>
        </w:rPr>
        <w:t>年提出总体国家安全观时，指出国家安全涉及的</w:t>
      </w:r>
      <w:r>
        <w:rPr>
          <w:lang w:eastAsia="zh-CN"/>
        </w:rPr>
        <w:t>11</w:t>
      </w:r>
      <w:r>
        <w:rPr>
          <w:lang w:eastAsia="zh-CN"/>
        </w:rPr>
        <w:t>个重点领域包括政治安全、</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国土安全、</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军事安全、</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经济安全、</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文化安全、</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社会安全、</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科技安全、</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信息安全、</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w:t>
      </w:r>
      <w:r>
        <w:rPr>
          <w:lang w:eastAsia="zh-CN"/>
        </w:rPr>
        <w:t xml:space="preserve">   </w:t>
      </w:r>
      <w:r>
        <w:rPr>
          <w:lang w:eastAsia="zh-CN"/>
        </w:rPr>
        <w:t>）等。</w:t>
      </w:r>
      <w:r>
        <w:rPr>
          <w:lang w:eastAsia="zh-CN"/>
        </w:rPr>
        <w:br/>
      </w:r>
      <w:r>
        <w:rPr>
          <w:lang w:eastAsia="zh-CN"/>
        </w:rPr>
        <w:t>选项：</w:t>
      </w:r>
      <w:r>
        <w:rPr>
          <w:lang w:eastAsia="zh-CN"/>
        </w:rPr>
        <w:br/>
      </w:r>
      <w:r>
        <w:rPr>
          <w:lang w:eastAsia="zh-CN"/>
        </w:rPr>
        <w:t>答案</w:t>
      </w:r>
      <w:r>
        <w:rPr>
          <w:lang w:eastAsia="zh-CN"/>
        </w:rPr>
        <w:t xml:space="preserve">: </w:t>
      </w:r>
      <w:r>
        <w:rPr>
          <w:lang w:eastAsia="zh-CN"/>
        </w:rPr>
        <w:t>【生态安全、</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资源安全、</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核安全】</w:t>
      </w:r>
    </w:p>
    <w:p w14:paraId="32F9A8FD" w14:textId="47776274" w:rsidR="00D51374" w:rsidRDefault="008647B5">
      <w:pPr>
        <w:rPr>
          <w:lang w:eastAsia="zh-CN"/>
        </w:rPr>
      </w:pPr>
      <w:r>
        <w:rPr>
          <w:rFonts w:ascii="微软雅黑" w:eastAsia="微软雅黑" w:hAnsi="微软雅黑" w:cs="微软雅黑" w:hint="eastAsia"/>
          <w:lang w:eastAsia="zh-CN"/>
        </w:rPr>
        <w:lastRenderedPageBreak/>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五大发展理念指的是（</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【创新、</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协调、</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绿色、</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开放、</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共享】</w:t>
      </w:r>
    </w:p>
    <w:p w14:paraId="2ED4C801" w14:textId="4A08D9F3"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在十九大报告中，习近平提出我国国防和军队现代化的</w:t>
      </w:r>
      <w:r>
        <w:rPr>
          <w:lang w:eastAsia="zh-CN"/>
        </w:rPr>
        <w:t>“</w:t>
      </w:r>
      <w:r>
        <w:rPr>
          <w:lang w:eastAsia="zh-CN"/>
        </w:rPr>
        <w:t>三步走</w:t>
      </w:r>
      <w:r>
        <w:rPr>
          <w:lang w:eastAsia="zh-CN"/>
        </w:rPr>
        <w:t>”</w:t>
      </w:r>
      <w:r>
        <w:rPr>
          <w:lang w:eastAsia="zh-CN"/>
        </w:rPr>
        <w:t>战略。第二步，确保到二〇三五年达到的目标是（</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【基本实现国防和军队现代化】</w:t>
      </w:r>
    </w:p>
    <w:p w14:paraId="34099CE4" w14:textId="509E2900"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在十九大报告中，习近平提出我国国防和军队现代化的</w:t>
      </w:r>
      <w:r>
        <w:rPr>
          <w:lang w:eastAsia="zh-CN"/>
        </w:rPr>
        <w:t>“</w:t>
      </w:r>
      <w:r>
        <w:rPr>
          <w:lang w:eastAsia="zh-CN"/>
        </w:rPr>
        <w:t>三步走</w:t>
      </w:r>
      <w:r>
        <w:rPr>
          <w:lang w:eastAsia="zh-CN"/>
        </w:rPr>
        <w:t>”</w:t>
      </w:r>
      <w:r>
        <w:rPr>
          <w:lang w:eastAsia="zh-CN"/>
        </w:rPr>
        <w:t>战略。第三步，确保到二〇五〇年达到的目标是（</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【把人民军队全面建成世界一流军队】</w:t>
      </w:r>
    </w:p>
    <w:p w14:paraId="6FD49817" w14:textId="5E97CA27"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总体国家安全观是五位一体的架构，习近平强调：</w:t>
      </w:r>
      <w:r>
        <w:rPr>
          <w:lang w:eastAsia="zh-CN"/>
        </w:rPr>
        <w:t>“……</w:t>
      </w:r>
      <w:r>
        <w:rPr>
          <w:lang w:eastAsia="zh-CN"/>
        </w:rPr>
        <w:t>，以（</w:t>
      </w:r>
      <w:r>
        <w:rPr>
          <w:lang w:eastAsia="zh-CN"/>
        </w:rPr>
        <w:t xml:space="preserve">     </w:t>
      </w:r>
      <w:r>
        <w:rPr>
          <w:lang w:eastAsia="zh-CN"/>
        </w:rPr>
        <w:t>）安全为保障，以促进国际安全为依托，走出一条中国特色国家安全道路</w:t>
      </w:r>
      <w:proofErr w:type="gramStart"/>
      <w:r>
        <w:rPr>
          <w:lang w:eastAsia="zh-CN"/>
        </w:rPr>
        <w:t>。</w:t>
      </w:r>
      <w:r>
        <w:rPr>
          <w:lang w:eastAsia="zh-CN"/>
        </w:rPr>
        <w:t>”(</w:t>
      </w:r>
      <w:proofErr w:type="gramEnd"/>
      <w:r>
        <w:rPr>
          <w:lang w:eastAsia="zh-CN"/>
        </w:rPr>
        <w:t>   )</w:t>
      </w:r>
      <w:r>
        <w:rPr>
          <w:lang w:eastAsia="zh-CN"/>
        </w:rPr>
        <w:br/>
      </w:r>
      <w:r>
        <w:rPr>
          <w:lang w:eastAsia="zh-CN"/>
        </w:rPr>
        <w:t>选项：</w:t>
      </w:r>
      <w:r>
        <w:rPr>
          <w:lang w:eastAsia="zh-CN"/>
        </w:rPr>
        <w:br/>
      </w:r>
      <w:r>
        <w:rPr>
          <w:lang w:eastAsia="zh-CN"/>
        </w:rPr>
        <w:t>答案</w:t>
      </w:r>
      <w:r>
        <w:rPr>
          <w:lang w:eastAsia="zh-CN"/>
        </w:rPr>
        <w:t xml:space="preserve">: </w:t>
      </w:r>
      <w:r>
        <w:rPr>
          <w:lang w:eastAsia="zh-CN"/>
        </w:rPr>
        <w:t>【军事</w:t>
      </w:r>
      <w:r>
        <w:rPr>
          <w:lang w:eastAsia="zh-CN"/>
        </w:rPr>
        <w:t>;</w:t>
      </w:r>
      <w:r>
        <w:rPr>
          <w:lang w:eastAsia="zh-CN"/>
        </w:rPr>
        <w:br/>
      </w:r>
      <w:r>
        <w:rPr>
          <w:lang w:eastAsia="zh-CN"/>
        </w:rPr>
        <w:t>文化</w:t>
      </w:r>
      <w:r>
        <w:rPr>
          <w:lang w:eastAsia="zh-CN"/>
        </w:rPr>
        <w:t>;</w:t>
      </w:r>
      <w:r>
        <w:rPr>
          <w:lang w:eastAsia="zh-CN"/>
        </w:rPr>
        <w:br/>
      </w:r>
      <w:r>
        <w:rPr>
          <w:lang w:eastAsia="zh-CN"/>
        </w:rPr>
        <w:t>社会】</w:t>
      </w:r>
    </w:p>
    <w:p w14:paraId="49DB8C36" w14:textId="00331C41"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我国政治安全形势相对较为复杂，来自内部的威胁有（</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【精神懈怠</w:t>
      </w:r>
      <w:r>
        <w:rPr>
          <w:lang w:eastAsia="zh-CN"/>
        </w:rPr>
        <w:t>;</w:t>
      </w:r>
      <w:r>
        <w:rPr>
          <w:lang w:eastAsia="zh-CN"/>
        </w:rPr>
        <w:br/>
      </w:r>
      <w:r>
        <w:rPr>
          <w:lang w:eastAsia="zh-CN"/>
        </w:rPr>
        <w:t>能力不足</w:t>
      </w:r>
      <w:r>
        <w:rPr>
          <w:lang w:eastAsia="zh-CN"/>
        </w:rPr>
        <w:t>;</w:t>
      </w:r>
      <w:r>
        <w:rPr>
          <w:lang w:eastAsia="zh-CN"/>
        </w:rPr>
        <w:br/>
      </w:r>
      <w:r>
        <w:rPr>
          <w:lang w:eastAsia="zh-CN"/>
        </w:rPr>
        <w:t>脱离群众</w:t>
      </w:r>
      <w:r>
        <w:rPr>
          <w:lang w:eastAsia="zh-CN"/>
        </w:rPr>
        <w:t>;</w:t>
      </w:r>
      <w:r>
        <w:rPr>
          <w:lang w:eastAsia="zh-CN"/>
        </w:rPr>
        <w:br/>
      </w:r>
      <w:r>
        <w:rPr>
          <w:lang w:eastAsia="zh-CN"/>
        </w:rPr>
        <w:t>消极腐败】</w:t>
      </w:r>
    </w:p>
    <w:p w14:paraId="069ED627" w14:textId="43CF942C"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坚持总体国家安全观，要以促进国际安全为依托。对于这一点，我们该如何作为。（</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【以自身的和平发展促进世界的和平发展</w:t>
      </w:r>
      <w:r>
        <w:rPr>
          <w:lang w:eastAsia="zh-CN"/>
        </w:rPr>
        <w:t>;</w:t>
      </w:r>
      <w:r>
        <w:rPr>
          <w:lang w:eastAsia="zh-CN"/>
        </w:rPr>
        <w:br/>
      </w:r>
      <w:r>
        <w:rPr>
          <w:lang w:eastAsia="zh-CN"/>
        </w:rPr>
        <w:lastRenderedPageBreak/>
        <w:t>推动和完善国际和地区的安全机制</w:t>
      </w:r>
      <w:r>
        <w:rPr>
          <w:lang w:eastAsia="zh-CN"/>
        </w:rPr>
        <w:t>;</w:t>
      </w:r>
      <w:r>
        <w:rPr>
          <w:lang w:eastAsia="zh-CN"/>
        </w:rPr>
        <w:br/>
      </w:r>
      <w:r>
        <w:rPr>
          <w:lang w:eastAsia="zh-CN"/>
        </w:rPr>
        <w:t>构建以合作共赢为核心的新型国际关系】</w:t>
      </w:r>
    </w:p>
    <w:p w14:paraId="168A442D" w14:textId="0D743C6C"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总体国家安全观是统筹兼顾的安全理念，以下哪些是必须要处理好的关系。（</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【内部安全与外部安全</w:t>
      </w:r>
      <w:r>
        <w:rPr>
          <w:lang w:eastAsia="zh-CN"/>
        </w:rPr>
        <w:t>;</w:t>
      </w:r>
      <w:r>
        <w:rPr>
          <w:lang w:eastAsia="zh-CN"/>
        </w:rPr>
        <w:br/>
      </w:r>
      <w:r>
        <w:rPr>
          <w:lang w:eastAsia="zh-CN"/>
        </w:rPr>
        <w:t>国土安全与国民安全</w:t>
      </w:r>
      <w:r>
        <w:rPr>
          <w:lang w:eastAsia="zh-CN"/>
        </w:rPr>
        <w:t>;</w:t>
      </w:r>
      <w:r>
        <w:rPr>
          <w:lang w:eastAsia="zh-CN"/>
        </w:rPr>
        <w:br/>
      </w:r>
      <w:r>
        <w:rPr>
          <w:lang w:eastAsia="zh-CN"/>
        </w:rPr>
        <w:t>传统安全与非传统安全</w:t>
      </w:r>
      <w:r>
        <w:rPr>
          <w:lang w:eastAsia="zh-CN"/>
        </w:rPr>
        <w:t>;</w:t>
      </w:r>
      <w:r>
        <w:rPr>
          <w:lang w:eastAsia="zh-CN"/>
        </w:rPr>
        <w:br/>
      </w:r>
      <w:r>
        <w:rPr>
          <w:lang w:eastAsia="zh-CN"/>
        </w:rPr>
        <w:t>安全与发展</w:t>
      </w:r>
      <w:r>
        <w:rPr>
          <w:lang w:eastAsia="zh-CN"/>
        </w:rPr>
        <w:t>;</w:t>
      </w:r>
      <w:r>
        <w:rPr>
          <w:lang w:eastAsia="zh-CN"/>
        </w:rPr>
        <w:br/>
      </w:r>
      <w:r>
        <w:rPr>
          <w:lang w:eastAsia="zh-CN"/>
        </w:rPr>
        <w:t>自身安全与共同安全】</w:t>
      </w:r>
    </w:p>
    <w:p w14:paraId="51663A0E" w14:textId="3F3EB455"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习近平在国家安全委员会第一次会议上，就指出我国当前国家安全的特征，以下描述正确的是。（</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【国家安全内涵和外延比历史上任何时候都要丰富。</w:t>
      </w:r>
      <w:r>
        <w:rPr>
          <w:lang w:eastAsia="zh-CN"/>
        </w:rPr>
        <w:t>;</w:t>
      </w:r>
      <w:r>
        <w:rPr>
          <w:lang w:eastAsia="zh-CN"/>
        </w:rPr>
        <w:br/>
      </w:r>
      <w:r>
        <w:rPr>
          <w:lang w:eastAsia="zh-CN"/>
        </w:rPr>
        <w:t>国家安全时空领域比历史上任何时候都要宽广</w:t>
      </w:r>
      <w:r>
        <w:rPr>
          <w:lang w:eastAsia="zh-CN"/>
        </w:rPr>
        <w:t>;</w:t>
      </w:r>
      <w:r>
        <w:rPr>
          <w:lang w:eastAsia="zh-CN"/>
        </w:rPr>
        <w:br/>
      </w:r>
      <w:r>
        <w:rPr>
          <w:lang w:eastAsia="zh-CN"/>
        </w:rPr>
        <w:t>国家安全内外因素比历史上任何时候都要复杂】</w:t>
      </w:r>
    </w:p>
    <w:p w14:paraId="59CDFE68" w14:textId="6398E416"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近些年，由中国催生的新的国际金融组织有。（</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【亚洲基础建设投资银行（亚投行）</w:t>
      </w:r>
      <w:r>
        <w:rPr>
          <w:lang w:eastAsia="zh-CN"/>
        </w:rPr>
        <w:t>;</w:t>
      </w:r>
      <w:r>
        <w:rPr>
          <w:lang w:eastAsia="zh-CN"/>
        </w:rPr>
        <w:br/>
      </w:r>
      <w:r>
        <w:rPr>
          <w:lang w:eastAsia="zh-CN"/>
        </w:rPr>
        <w:t>金砖国家新开发银行（金砖银行）</w:t>
      </w:r>
      <w:r>
        <w:rPr>
          <w:lang w:eastAsia="zh-CN"/>
        </w:rPr>
        <w:t>;</w:t>
      </w:r>
      <w:r>
        <w:rPr>
          <w:lang w:eastAsia="zh-CN"/>
        </w:rPr>
        <w:br/>
      </w:r>
      <w:r>
        <w:rPr>
          <w:lang w:eastAsia="zh-CN"/>
        </w:rPr>
        <w:t>丝路基金有限责任公司（丝路基金）】</w:t>
      </w:r>
    </w:p>
    <w:p w14:paraId="4EA5B505" w14:textId="7B731D92"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:2013</w:t>
      </w:r>
      <w:r>
        <w:rPr>
          <w:lang w:eastAsia="zh-CN"/>
        </w:rPr>
        <w:t>年，习近平提出了要构建</w:t>
      </w:r>
      <w:proofErr w:type="gramStart"/>
      <w:r>
        <w:rPr>
          <w:lang w:eastAsia="zh-CN"/>
        </w:rPr>
        <w:t>中美新型</w:t>
      </w:r>
      <w:proofErr w:type="gramEnd"/>
      <w:r>
        <w:rPr>
          <w:lang w:eastAsia="zh-CN"/>
        </w:rPr>
        <w:t>大国关系，其核心是。（</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【不冲突、</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不对抗</w:t>
      </w:r>
      <w:r>
        <w:rPr>
          <w:lang w:eastAsia="zh-CN"/>
        </w:rPr>
        <w:t>;</w:t>
      </w:r>
      <w:r>
        <w:rPr>
          <w:lang w:eastAsia="zh-CN"/>
        </w:rPr>
        <w:br/>
      </w:r>
      <w:r>
        <w:rPr>
          <w:lang w:eastAsia="zh-CN"/>
        </w:rPr>
        <w:t>相互尊重</w:t>
      </w:r>
      <w:r>
        <w:rPr>
          <w:lang w:eastAsia="zh-CN"/>
        </w:rPr>
        <w:t>;</w:t>
      </w:r>
      <w:r>
        <w:rPr>
          <w:lang w:eastAsia="zh-CN"/>
        </w:rPr>
        <w:br/>
      </w:r>
      <w:r>
        <w:rPr>
          <w:lang w:eastAsia="zh-CN"/>
        </w:rPr>
        <w:t>合作共赢】</w:t>
      </w:r>
    </w:p>
    <w:p w14:paraId="461E6778" w14:textId="0A42545E"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美国提出</w:t>
      </w:r>
      <w:r>
        <w:rPr>
          <w:lang w:eastAsia="zh-CN"/>
        </w:rPr>
        <w:t>“</w:t>
      </w:r>
      <w:r>
        <w:rPr>
          <w:lang w:eastAsia="zh-CN"/>
        </w:rPr>
        <w:t>印太战略</w:t>
      </w:r>
      <w:r>
        <w:rPr>
          <w:lang w:eastAsia="zh-CN"/>
        </w:rPr>
        <w:t>”</w:t>
      </w:r>
      <w:r>
        <w:rPr>
          <w:lang w:eastAsia="zh-CN"/>
        </w:rPr>
        <w:t>，想拉拢（</w:t>
      </w:r>
      <w:r>
        <w:rPr>
          <w:lang w:eastAsia="zh-CN"/>
        </w:rPr>
        <w:t xml:space="preserve">   </w:t>
      </w:r>
      <w:r>
        <w:rPr>
          <w:lang w:eastAsia="zh-CN"/>
        </w:rPr>
        <w:t>）共同谋求亚太利益。</w:t>
      </w:r>
      <w:r>
        <w:rPr>
          <w:lang w:eastAsia="zh-CN"/>
        </w:rPr>
        <w:br/>
      </w:r>
      <w:r>
        <w:rPr>
          <w:lang w:eastAsia="zh-CN"/>
        </w:rPr>
        <w:t>选项：</w:t>
      </w:r>
      <w:r>
        <w:rPr>
          <w:lang w:eastAsia="zh-CN"/>
        </w:rPr>
        <w:br/>
      </w:r>
      <w:r>
        <w:rPr>
          <w:lang w:eastAsia="zh-CN"/>
        </w:rPr>
        <w:t>答案</w:t>
      </w:r>
      <w:r>
        <w:rPr>
          <w:lang w:eastAsia="zh-CN"/>
        </w:rPr>
        <w:t xml:space="preserve">: </w:t>
      </w:r>
      <w:r>
        <w:rPr>
          <w:lang w:eastAsia="zh-CN"/>
        </w:rPr>
        <w:t>【日本</w:t>
      </w:r>
      <w:r>
        <w:rPr>
          <w:lang w:eastAsia="zh-CN"/>
        </w:rPr>
        <w:t>;</w:t>
      </w:r>
      <w:r>
        <w:rPr>
          <w:lang w:eastAsia="zh-CN"/>
        </w:rPr>
        <w:br/>
      </w:r>
      <w:r>
        <w:rPr>
          <w:lang w:eastAsia="zh-CN"/>
        </w:rPr>
        <w:lastRenderedPageBreak/>
        <w:t>印度</w:t>
      </w:r>
      <w:r>
        <w:rPr>
          <w:lang w:eastAsia="zh-CN"/>
        </w:rPr>
        <w:t>;</w:t>
      </w:r>
      <w:r>
        <w:rPr>
          <w:lang w:eastAsia="zh-CN"/>
        </w:rPr>
        <w:br/>
      </w:r>
      <w:r>
        <w:rPr>
          <w:lang w:eastAsia="zh-CN"/>
        </w:rPr>
        <w:t>澳大利亚】</w:t>
      </w:r>
    </w:p>
    <w:p w14:paraId="17743A97" w14:textId="2DAB4409"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如何坚持总体国家安全观，确保国家长治久安，需要做到以下几点。（</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【坚持党的领导，健全国家安全体系</w:t>
      </w:r>
      <w:r>
        <w:rPr>
          <w:lang w:eastAsia="zh-CN"/>
        </w:rPr>
        <w:t>;</w:t>
      </w:r>
      <w:r>
        <w:rPr>
          <w:lang w:eastAsia="zh-CN"/>
        </w:rPr>
        <w:br/>
      </w:r>
      <w:r>
        <w:rPr>
          <w:lang w:eastAsia="zh-CN"/>
        </w:rPr>
        <w:t>加强安全能力建设，切实维护好重点领域的国家安全</w:t>
      </w:r>
      <w:r>
        <w:rPr>
          <w:lang w:eastAsia="zh-CN"/>
        </w:rPr>
        <w:t>;</w:t>
      </w:r>
      <w:r>
        <w:rPr>
          <w:lang w:eastAsia="zh-CN"/>
        </w:rPr>
        <w:br/>
      </w:r>
      <w:r>
        <w:rPr>
          <w:lang w:eastAsia="zh-CN"/>
        </w:rPr>
        <w:t>加强全民国家安全教育】</w:t>
      </w:r>
    </w:p>
    <w:p w14:paraId="60F87E15" w14:textId="1E5DD55A"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坚持总体国家安全观，要维护政治安全，必须要做到以下几点。（</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【坚持中国共产党的领导地位和执政地位不动摇，坚决维护党中央权威。</w:t>
      </w:r>
      <w:r>
        <w:rPr>
          <w:lang w:eastAsia="zh-CN"/>
        </w:rPr>
        <w:t>;</w:t>
      </w:r>
      <w:r>
        <w:rPr>
          <w:lang w:eastAsia="zh-CN"/>
        </w:rPr>
        <w:br/>
      </w:r>
      <w:r>
        <w:rPr>
          <w:lang w:eastAsia="zh-CN"/>
        </w:rPr>
        <w:t>坚定对中国特色社会主义制度的自信，坚决捍卫中国特色社会主义制度。</w:t>
      </w:r>
      <w:r>
        <w:rPr>
          <w:lang w:eastAsia="zh-CN"/>
        </w:rPr>
        <w:t>;</w:t>
      </w:r>
      <w:r>
        <w:rPr>
          <w:lang w:eastAsia="zh-CN"/>
        </w:rPr>
        <w:br/>
      </w:r>
      <w:r>
        <w:rPr>
          <w:lang w:eastAsia="zh-CN"/>
        </w:rPr>
        <w:t>要加强党和政府同人民群众的血肉联系，保持和谐党群关系持久不衰。</w:t>
      </w:r>
      <w:r>
        <w:rPr>
          <w:lang w:eastAsia="zh-CN"/>
        </w:rPr>
        <w:t>;</w:t>
      </w:r>
      <w:r>
        <w:rPr>
          <w:lang w:eastAsia="zh-CN"/>
        </w:rPr>
        <w:br/>
      </w:r>
      <w:r>
        <w:rPr>
          <w:lang w:eastAsia="zh-CN"/>
        </w:rPr>
        <w:t>做好意识形态工作，旗帜鲜明地批驳意识形态领域的错误思潮。</w:t>
      </w:r>
      <w:r>
        <w:rPr>
          <w:lang w:eastAsia="zh-CN"/>
        </w:rPr>
        <w:t>;</w:t>
      </w:r>
      <w:r>
        <w:rPr>
          <w:lang w:eastAsia="zh-CN"/>
        </w:rPr>
        <w:br/>
      </w:r>
      <w:r>
        <w:rPr>
          <w:lang w:eastAsia="zh-CN"/>
        </w:rPr>
        <w:t>发展社会主义民主政治，巩固人民民主专政的国家政权。】</w:t>
      </w:r>
    </w:p>
    <w:p w14:paraId="3809D38E" w14:textId="10CEAD7F"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在十九大报告中，习近平提出我国国防和军队现代化的</w:t>
      </w:r>
      <w:r>
        <w:rPr>
          <w:lang w:eastAsia="zh-CN"/>
        </w:rPr>
        <w:t>“</w:t>
      </w:r>
      <w:r>
        <w:rPr>
          <w:lang w:eastAsia="zh-CN"/>
        </w:rPr>
        <w:t>三步走</w:t>
      </w:r>
      <w:r>
        <w:rPr>
          <w:lang w:eastAsia="zh-CN"/>
        </w:rPr>
        <w:t>”</w:t>
      </w:r>
      <w:r>
        <w:rPr>
          <w:lang w:eastAsia="zh-CN"/>
        </w:rPr>
        <w:t>战略。第一步，确保到二〇二〇年达到的目标是（</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【基本实现机械化</w:t>
      </w:r>
      <w:r>
        <w:rPr>
          <w:lang w:eastAsia="zh-CN"/>
        </w:rPr>
        <w:t>;</w:t>
      </w:r>
      <w:r>
        <w:rPr>
          <w:lang w:eastAsia="zh-CN"/>
        </w:rPr>
        <w:br/>
      </w:r>
      <w:r>
        <w:rPr>
          <w:lang w:eastAsia="zh-CN"/>
        </w:rPr>
        <w:t>信息化建设取得重大进展</w:t>
      </w:r>
      <w:r>
        <w:rPr>
          <w:lang w:eastAsia="zh-CN"/>
        </w:rPr>
        <w:t>;</w:t>
      </w:r>
      <w:r>
        <w:rPr>
          <w:lang w:eastAsia="zh-CN"/>
        </w:rPr>
        <w:br/>
      </w:r>
      <w:r>
        <w:rPr>
          <w:lang w:eastAsia="zh-CN"/>
        </w:rPr>
        <w:t>战略能力有大的提升】</w:t>
      </w:r>
    </w:p>
    <w:p w14:paraId="6C05C5F3" w14:textId="63E2A5C5"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在网络安全领域，目前我国网络安全方面尚存在以下哪些问题。（</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【网络技术受制于人</w:t>
      </w:r>
      <w:r>
        <w:rPr>
          <w:lang w:eastAsia="zh-CN"/>
        </w:rPr>
        <w:t>;</w:t>
      </w:r>
      <w:r>
        <w:rPr>
          <w:lang w:eastAsia="zh-CN"/>
        </w:rPr>
        <w:br/>
      </w:r>
      <w:r>
        <w:rPr>
          <w:lang w:eastAsia="zh-CN"/>
        </w:rPr>
        <w:t>网络空间易受攻击</w:t>
      </w:r>
      <w:r>
        <w:rPr>
          <w:lang w:eastAsia="zh-CN"/>
        </w:rPr>
        <w:t>;</w:t>
      </w:r>
      <w:r>
        <w:rPr>
          <w:lang w:eastAsia="zh-CN"/>
        </w:rPr>
        <w:br/>
      </w:r>
      <w:r>
        <w:rPr>
          <w:lang w:eastAsia="zh-CN"/>
        </w:rPr>
        <w:t>网络意识形态斗争复杂】</w:t>
      </w:r>
    </w:p>
    <w:p w14:paraId="3487F38A" w14:textId="08FE5F18"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在网络安全领域，要保证网络安全，需要做到以下哪些方面。（</w:t>
      </w:r>
      <w:r>
        <w:rPr>
          <w:lang w:eastAsia="zh-CN"/>
        </w:rPr>
        <w:t xml:space="preserve">   </w:t>
      </w:r>
      <w:r>
        <w:rPr>
          <w:lang w:eastAsia="zh-CN"/>
        </w:rPr>
        <w:t>）</w:t>
      </w:r>
      <w:r>
        <w:rPr>
          <w:lang w:eastAsia="zh-CN"/>
        </w:rPr>
        <w:br/>
      </w:r>
      <w:r>
        <w:rPr>
          <w:lang w:eastAsia="zh-CN"/>
        </w:rPr>
        <w:t>选项：</w:t>
      </w:r>
      <w:r>
        <w:rPr>
          <w:lang w:eastAsia="zh-CN"/>
        </w:rPr>
        <w:br/>
      </w:r>
      <w:r>
        <w:rPr>
          <w:lang w:eastAsia="zh-CN"/>
        </w:rPr>
        <w:lastRenderedPageBreak/>
        <w:t>答案</w:t>
      </w:r>
      <w:r>
        <w:rPr>
          <w:lang w:eastAsia="zh-CN"/>
        </w:rPr>
        <w:t xml:space="preserve">: </w:t>
      </w:r>
      <w:r>
        <w:rPr>
          <w:lang w:eastAsia="zh-CN"/>
        </w:rPr>
        <w:t>【要有共同的意识，即网络安全是全社会的共同责任。</w:t>
      </w:r>
      <w:r>
        <w:rPr>
          <w:lang w:eastAsia="zh-CN"/>
        </w:rPr>
        <w:t>;</w:t>
      </w:r>
      <w:r>
        <w:rPr>
          <w:lang w:eastAsia="zh-CN"/>
        </w:rPr>
        <w:br/>
      </w:r>
      <w:r>
        <w:rPr>
          <w:lang w:eastAsia="zh-CN"/>
        </w:rPr>
        <w:t>努力打造网络强国，突破西方技术限制。</w:t>
      </w:r>
      <w:r>
        <w:rPr>
          <w:lang w:eastAsia="zh-CN"/>
        </w:rPr>
        <w:t>;</w:t>
      </w:r>
      <w:r>
        <w:rPr>
          <w:lang w:eastAsia="zh-CN"/>
        </w:rPr>
        <w:br/>
      </w:r>
      <w:r>
        <w:rPr>
          <w:lang w:eastAsia="zh-CN"/>
        </w:rPr>
        <w:t>需要传播网络主流意识形态。</w:t>
      </w:r>
      <w:r>
        <w:rPr>
          <w:lang w:eastAsia="zh-CN"/>
        </w:rPr>
        <w:t>;</w:t>
      </w:r>
      <w:r>
        <w:rPr>
          <w:lang w:eastAsia="zh-CN"/>
        </w:rPr>
        <w:br/>
      </w:r>
      <w:r>
        <w:rPr>
          <w:lang w:eastAsia="zh-CN"/>
        </w:rPr>
        <w:t>需要依法治理网络空间。】</w:t>
      </w:r>
    </w:p>
    <w:p w14:paraId="5E96BD23" w14:textId="2192DE1B"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我国要想实现和平崛起，就要处理好各种关系。习近平强调，中国会战胜</w:t>
      </w:r>
      <w:r>
        <w:rPr>
          <w:lang w:eastAsia="zh-CN"/>
        </w:rPr>
        <w:t>“</w:t>
      </w:r>
      <w:r>
        <w:rPr>
          <w:lang w:eastAsia="zh-CN"/>
        </w:rPr>
        <w:t>修昔底德陷阱</w:t>
      </w:r>
      <w:r>
        <w:rPr>
          <w:lang w:eastAsia="zh-CN"/>
        </w:rPr>
        <w:t>”</w:t>
      </w:r>
      <w:r>
        <w:rPr>
          <w:lang w:eastAsia="zh-CN"/>
        </w:rPr>
        <w:t>，实现亚洲霸权，进而实现世界霸权。</w:t>
      </w:r>
      <w:r>
        <w:rPr>
          <w:lang w:eastAsia="zh-CN"/>
        </w:rPr>
        <w:br/>
      </w:r>
      <w:r>
        <w:rPr>
          <w:lang w:eastAsia="zh-CN"/>
        </w:rPr>
        <w:t>选项：</w:t>
      </w:r>
      <w:r>
        <w:rPr>
          <w:lang w:eastAsia="zh-CN"/>
        </w:rPr>
        <w:br/>
      </w:r>
      <w:r>
        <w:rPr>
          <w:lang w:eastAsia="zh-CN"/>
        </w:rPr>
        <w:t>答案</w:t>
      </w:r>
      <w:r>
        <w:rPr>
          <w:lang w:eastAsia="zh-CN"/>
        </w:rPr>
        <w:t xml:space="preserve">: </w:t>
      </w:r>
      <w:r>
        <w:rPr>
          <w:lang w:eastAsia="zh-CN"/>
        </w:rPr>
        <w:t>【错误】</w:t>
      </w:r>
    </w:p>
    <w:p w14:paraId="57E2D6E8" w14:textId="1A5F891A"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十九大报告指出：坚持推动构建人类命运共同体。始终做世界和平的建设者、</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全球发展的贡献者、</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国际秩序的维护者。所以，在美国不断</w:t>
      </w:r>
      <w:r>
        <w:rPr>
          <w:lang w:eastAsia="zh-CN"/>
        </w:rPr>
        <w:t>“</w:t>
      </w:r>
      <w:r>
        <w:rPr>
          <w:lang w:eastAsia="zh-CN"/>
        </w:rPr>
        <w:t>退群</w:t>
      </w:r>
      <w:r>
        <w:rPr>
          <w:lang w:eastAsia="zh-CN"/>
        </w:rPr>
        <w:t>”</w:t>
      </w:r>
      <w:r>
        <w:rPr>
          <w:lang w:eastAsia="zh-CN"/>
        </w:rPr>
        <w:t>的背景下，我们要挑起大梁，争当世界霸权，主导建立国际新秩序，维护国际安全。</w:t>
      </w:r>
      <w:r>
        <w:rPr>
          <w:lang w:eastAsia="zh-CN"/>
        </w:rPr>
        <w:br/>
      </w:r>
      <w:r>
        <w:rPr>
          <w:lang w:eastAsia="zh-CN"/>
        </w:rPr>
        <w:t>选项：</w:t>
      </w:r>
      <w:r>
        <w:rPr>
          <w:lang w:eastAsia="zh-CN"/>
        </w:rPr>
        <w:br/>
      </w:r>
      <w:r>
        <w:rPr>
          <w:lang w:eastAsia="zh-CN"/>
        </w:rPr>
        <w:t>答案</w:t>
      </w:r>
      <w:r>
        <w:rPr>
          <w:lang w:eastAsia="zh-CN"/>
        </w:rPr>
        <w:t xml:space="preserve">: </w:t>
      </w:r>
      <w:r>
        <w:rPr>
          <w:lang w:eastAsia="zh-CN"/>
        </w:rPr>
        <w:t>【错误】</w:t>
      </w:r>
    </w:p>
    <w:p w14:paraId="345B7167" w14:textId="5E1B755F"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请结合国际战略形势及我国发展的阶段，分析</w:t>
      </w:r>
      <w:r>
        <w:rPr>
          <w:lang w:eastAsia="zh-CN"/>
        </w:rPr>
        <w:t>1949</w:t>
      </w:r>
      <w:r>
        <w:rPr>
          <w:lang w:eastAsia="zh-CN"/>
        </w:rPr>
        <w:t>年建国以来我国国家安全观的演变路径，即随着时代的发展，在不同的时代，国际战略背景如何、</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我国的发展阶段特征如何，当时的国家安全观念是什么，也可尝试举例应征和说明。</w:t>
      </w:r>
      <w:r>
        <w:rPr>
          <w:lang w:eastAsia="zh-CN"/>
        </w:rPr>
        <w:br/>
      </w:r>
      <w:r>
        <w:rPr>
          <w:lang w:eastAsia="zh-CN"/>
        </w:rPr>
        <w:t>评分规则</w:t>
      </w:r>
      <w:r>
        <w:rPr>
          <w:lang w:eastAsia="zh-CN"/>
        </w:rPr>
        <w:t xml:space="preserve">: </w:t>
      </w:r>
      <w:r>
        <w:rPr>
          <w:lang w:eastAsia="zh-CN"/>
        </w:rPr>
        <w:t>【</w:t>
      </w:r>
      <w:r>
        <w:rPr>
          <w:lang w:eastAsia="zh-CN"/>
        </w:rPr>
        <w:t> </w:t>
      </w:r>
      <w:r>
        <w:rPr>
          <w:lang w:eastAsia="zh-CN"/>
        </w:rPr>
        <w:t>一般根据不同时代领导人的结构顺序解读即可：毛泽东时代主要是传统安全观，到了邓小平时期，也是传统安全观为主，但是也开始非常注重如经济、</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文化等非传统安全要素；江泽民时期，开始提出新型安全观，向非传统安全观过渡；到了胡景涛时期，提出综合安全观，基本上形成了非传统安全观；</w:t>
      </w:r>
      <w:r>
        <w:rPr>
          <w:lang w:eastAsia="zh-CN"/>
        </w:rPr>
        <w:t>18</w:t>
      </w:r>
      <w:r>
        <w:rPr>
          <w:lang w:eastAsia="zh-CN"/>
        </w:rPr>
        <w:t>大以后，提出总体国家安全观。</w:t>
      </w:r>
      <w:r>
        <w:rPr>
          <w:lang w:eastAsia="zh-CN"/>
        </w:rPr>
        <w:br/>
      </w:r>
      <w:r>
        <w:rPr>
          <w:lang w:eastAsia="zh-CN"/>
        </w:rPr>
        <w:t>】</w:t>
      </w:r>
    </w:p>
    <w:p w14:paraId="331A3E35" w14:textId="5E72AFED"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公元</w:t>
      </w:r>
      <w:r>
        <w:rPr>
          <w:lang w:eastAsia="zh-CN"/>
        </w:rPr>
        <w:t>1</w:t>
      </w:r>
      <w:r>
        <w:rPr>
          <w:lang w:eastAsia="zh-CN"/>
        </w:rPr>
        <w:t>世纪前后，欧洲最早的恐怖主义组织诞生，它是（</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【朱帝亚激进组织】</w:t>
      </w:r>
    </w:p>
    <w:p w14:paraId="10D13D2A" w14:textId="70D3FEF2"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以下哪一项问题的久拖不决成为导致伊斯兰世界与美国冲突以及恐怖主义滋生蔓延的重要根源。（</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【巴勒斯坦问题】</w:t>
      </w:r>
    </w:p>
    <w:p w14:paraId="462439CB" w14:textId="0FE880AE" w:rsidR="00D51374" w:rsidRDefault="008647B5">
      <w:pPr>
        <w:rPr>
          <w:lang w:eastAsia="zh-CN"/>
        </w:rPr>
      </w:pPr>
      <w:r>
        <w:rPr>
          <w:rFonts w:ascii="微软雅黑" w:eastAsia="微软雅黑" w:hAnsi="微软雅黑" w:cs="微软雅黑" w:hint="eastAsia"/>
          <w:lang w:eastAsia="zh-CN"/>
        </w:rPr>
        <w:lastRenderedPageBreak/>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将恐怖主义合法化成国家安全政策的国家是（</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【以色列】</w:t>
      </w:r>
    </w:p>
    <w:p w14:paraId="76C9E9CC" w14:textId="659D42F0"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国际恐怖主义组织最典型的是基地组织，该组织由</w:t>
      </w:r>
      <w:r>
        <w:rPr>
          <w:lang w:eastAsia="zh-CN"/>
        </w:rPr>
        <w:t>__</w:t>
      </w:r>
      <w:r>
        <w:rPr>
          <w:lang w:eastAsia="zh-CN"/>
        </w:rPr>
        <w:t>在</w:t>
      </w:r>
      <w:r>
        <w:rPr>
          <w:lang w:eastAsia="zh-CN"/>
        </w:rPr>
        <w:t>1989</w:t>
      </w:r>
      <w:r>
        <w:rPr>
          <w:lang w:eastAsia="zh-CN"/>
        </w:rPr>
        <w:t>年建立于</w:t>
      </w:r>
      <w:r>
        <w:rPr>
          <w:lang w:eastAsia="zh-CN"/>
        </w:rPr>
        <w:t>______</w:t>
      </w:r>
      <w:r>
        <w:rPr>
          <w:lang w:eastAsia="zh-CN"/>
        </w:rPr>
        <w:t>。（</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【本拉登，阿富汗】</w:t>
      </w:r>
    </w:p>
    <w:p w14:paraId="3B1B3B22" w14:textId="5D1DE613"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在信息技术的推动之下，哪一个恐怖组织国际化、</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网络化的趋势在加强，其意识形态成为全球恐怖主义的精神和思想来源。（</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【基地组织】</w:t>
      </w:r>
    </w:p>
    <w:p w14:paraId="1EB8634A" w14:textId="5F104E87"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:20</w:t>
      </w:r>
      <w:r>
        <w:rPr>
          <w:lang w:eastAsia="zh-CN"/>
        </w:rPr>
        <w:t>世纪</w:t>
      </w:r>
      <w:r>
        <w:rPr>
          <w:lang w:eastAsia="zh-CN"/>
        </w:rPr>
        <w:t>70</w:t>
      </w:r>
      <w:r>
        <w:rPr>
          <w:lang w:eastAsia="zh-CN"/>
        </w:rPr>
        <w:t>年代末，在哪个国家爆发的伊斯兰革命被视为现代伊斯兰复兴运动的典范。（</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【伊朗】</w:t>
      </w:r>
    </w:p>
    <w:p w14:paraId="22C5E2DB" w14:textId="0FA172E7"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我国西部周边形成了一个恐怖活动多发的</w:t>
      </w:r>
      <w:r>
        <w:rPr>
          <w:lang w:eastAsia="zh-CN"/>
        </w:rPr>
        <w:t>“</w:t>
      </w:r>
      <w:r>
        <w:rPr>
          <w:lang w:eastAsia="zh-CN"/>
        </w:rPr>
        <w:t>弧形地带</w:t>
      </w:r>
      <w:r>
        <w:rPr>
          <w:lang w:eastAsia="zh-CN"/>
        </w:rPr>
        <w:t>”</w:t>
      </w:r>
      <w:r>
        <w:rPr>
          <w:lang w:eastAsia="zh-CN"/>
        </w:rPr>
        <w:t>，对国内产生了很强的刺激示范效应。这一狭长的</w:t>
      </w:r>
      <w:r>
        <w:rPr>
          <w:lang w:eastAsia="zh-CN"/>
        </w:rPr>
        <w:t>“</w:t>
      </w:r>
      <w:r>
        <w:rPr>
          <w:lang w:eastAsia="zh-CN"/>
        </w:rPr>
        <w:t>弧形地带</w:t>
      </w:r>
      <w:r>
        <w:rPr>
          <w:lang w:eastAsia="zh-CN"/>
        </w:rPr>
        <w:t>”</w:t>
      </w:r>
      <w:r>
        <w:rPr>
          <w:lang w:eastAsia="zh-CN"/>
        </w:rPr>
        <w:t>，从中东一直延续到与我国毗邻的（</w:t>
      </w:r>
      <w:r>
        <w:rPr>
          <w:lang w:eastAsia="zh-CN"/>
        </w:rPr>
        <w:t xml:space="preserve">   </w:t>
      </w:r>
      <w:r>
        <w:rPr>
          <w:lang w:eastAsia="zh-CN"/>
        </w:rPr>
        <w:t>）地区。</w:t>
      </w:r>
      <w:r>
        <w:rPr>
          <w:lang w:eastAsia="zh-CN"/>
        </w:rPr>
        <w:br/>
      </w:r>
      <w:r>
        <w:rPr>
          <w:lang w:eastAsia="zh-CN"/>
        </w:rPr>
        <w:t>选项：</w:t>
      </w:r>
      <w:r>
        <w:rPr>
          <w:lang w:eastAsia="zh-CN"/>
        </w:rPr>
        <w:br/>
      </w:r>
      <w:r>
        <w:rPr>
          <w:lang w:eastAsia="zh-CN"/>
        </w:rPr>
        <w:t>答案</w:t>
      </w:r>
      <w:r>
        <w:rPr>
          <w:lang w:eastAsia="zh-CN"/>
        </w:rPr>
        <w:t xml:space="preserve">: </w:t>
      </w:r>
      <w:r>
        <w:rPr>
          <w:lang w:eastAsia="zh-CN"/>
        </w:rPr>
        <w:t>【中亚</w:t>
      </w:r>
      <w:r>
        <w:rPr>
          <w:lang w:eastAsia="zh-CN"/>
        </w:rPr>
        <w:t>;</w:t>
      </w:r>
      <w:r>
        <w:rPr>
          <w:lang w:eastAsia="zh-CN"/>
        </w:rPr>
        <w:br/>
      </w:r>
      <w:r>
        <w:rPr>
          <w:lang w:eastAsia="zh-CN"/>
        </w:rPr>
        <w:t>南亚</w:t>
      </w:r>
      <w:r>
        <w:rPr>
          <w:lang w:eastAsia="zh-CN"/>
        </w:rPr>
        <w:t>;</w:t>
      </w:r>
      <w:r>
        <w:rPr>
          <w:lang w:eastAsia="zh-CN"/>
        </w:rPr>
        <w:br/>
      </w:r>
      <w:r>
        <w:rPr>
          <w:lang w:eastAsia="zh-CN"/>
        </w:rPr>
        <w:t>东南亚】</w:t>
      </w:r>
    </w:p>
    <w:p w14:paraId="1C9C9E4A" w14:textId="3FC1C3F0"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对恐怖主义的定义虽然表述不一，但各种定义有其一致性，以下哪些方面是恐怖主义的共性。（</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【秘密性</w:t>
      </w:r>
      <w:r>
        <w:rPr>
          <w:lang w:eastAsia="zh-CN"/>
        </w:rPr>
        <w:t>;</w:t>
      </w:r>
      <w:r>
        <w:rPr>
          <w:lang w:eastAsia="zh-CN"/>
        </w:rPr>
        <w:br/>
      </w:r>
      <w:r>
        <w:rPr>
          <w:lang w:eastAsia="zh-CN"/>
        </w:rPr>
        <w:t>暴力性</w:t>
      </w:r>
      <w:r>
        <w:rPr>
          <w:lang w:eastAsia="zh-CN"/>
        </w:rPr>
        <w:t>;</w:t>
      </w:r>
      <w:r>
        <w:rPr>
          <w:lang w:eastAsia="zh-CN"/>
        </w:rPr>
        <w:br/>
      </w:r>
      <w:r>
        <w:rPr>
          <w:lang w:eastAsia="zh-CN"/>
        </w:rPr>
        <w:t>恐惧性</w:t>
      </w:r>
      <w:r>
        <w:rPr>
          <w:lang w:eastAsia="zh-CN"/>
        </w:rPr>
        <w:t>;</w:t>
      </w:r>
      <w:r>
        <w:rPr>
          <w:lang w:eastAsia="zh-CN"/>
        </w:rPr>
        <w:br/>
      </w:r>
      <w:r>
        <w:rPr>
          <w:lang w:eastAsia="zh-CN"/>
        </w:rPr>
        <w:t>政治性</w:t>
      </w:r>
      <w:r>
        <w:rPr>
          <w:lang w:eastAsia="zh-CN"/>
        </w:rPr>
        <w:t>;</w:t>
      </w:r>
      <w:r>
        <w:rPr>
          <w:lang w:eastAsia="zh-CN"/>
        </w:rPr>
        <w:br/>
      </w:r>
      <w:r>
        <w:rPr>
          <w:lang w:eastAsia="zh-CN"/>
        </w:rPr>
        <w:t>不可预测性】</w:t>
      </w:r>
    </w:p>
    <w:p w14:paraId="3F712F3C" w14:textId="078694A0" w:rsidR="00D51374" w:rsidRDefault="008647B5">
      <w:pPr>
        <w:rPr>
          <w:lang w:eastAsia="zh-CN"/>
        </w:rPr>
      </w:pPr>
      <w:r>
        <w:rPr>
          <w:rFonts w:ascii="微软雅黑" w:eastAsia="微软雅黑" w:hAnsi="微软雅黑" w:cs="微软雅黑" w:hint="eastAsia"/>
          <w:lang w:eastAsia="zh-CN"/>
        </w:rPr>
        <w:lastRenderedPageBreak/>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恐怖主义袭击与战争的区别有哪些。（</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【行为的可预测性不同</w:t>
      </w:r>
      <w:r>
        <w:rPr>
          <w:lang w:eastAsia="zh-CN"/>
        </w:rPr>
        <w:t>;</w:t>
      </w:r>
      <w:r>
        <w:rPr>
          <w:lang w:eastAsia="zh-CN"/>
        </w:rPr>
        <w:br/>
      </w:r>
      <w:r>
        <w:rPr>
          <w:lang w:eastAsia="zh-CN"/>
        </w:rPr>
        <w:t>直接攻击对象不同</w:t>
      </w:r>
      <w:r>
        <w:rPr>
          <w:lang w:eastAsia="zh-CN"/>
        </w:rPr>
        <w:t>;</w:t>
      </w:r>
      <w:r>
        <w:rPr>
          <w:lang w:eastAsia="zh-CN"/>
        </w:rPr>
        <w:br/>
      </w:r>
      <w:r>
        <w:rPr>
          <w:lang w:eastAsia="zh-CN"/>
        </w:rPr>
        <w:t>行为实施主体不同】</w:t>
      </w:r>
    </w:p>
    <w:p w14:paraId="742DED08" w14:textId="510067B6"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以下对于欧洲地区的恐怖组织的描述，正确的是。（</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【意大利的</w:t>
      </w:r>
      <w:r>
        <w:rPr>
          <w:lang w:eastAsia="zh-CN"/>
        </w:rPr>
        <w:t>“</w:t>
      </w:r>
      <w:r>
        <w:rPr>
          <w:lang w:eastAsia="zh-CN"/>
        </w:rPr>
        <w:t>红色旅</w:t>
      </w:r>
      <w:r>
        <w:rPr>
          <w:lang w:eastAsia="zh-CN"/>
        </w:rPr>
        <w:t>”</w:t>
      </w:r>
      <w:r>
        <w:rPr>
          <w:lang w:eastAsia="zh-CN"/>
        </w:rPr>
        <w:t>是左派思潮下诞生的意大利恐怖组织。</w:t>
      </w:r>
      <w:r>
        <w:rPr>
          <w:lang w:eastAsia="zh-CN"/>
        </w:rPr>
        <w:t>;</w:t>
      </w:r>
      <w:r>
        <w:rPr>
          <w:lang w:eastAsia="zh-CN"/>
        </w:rPr>
        <w:br/>
      </w:r>
      <w:r>
        <w:rPr>
          <w:lang w:eastAsia="zh-CN"/>
        </w:rPr>
        <w:t>西德的</w:t>
      </w:r>
      <w:r>
        <w:rPr>
          <w:lang w:eastAsia="zh-CN"/>
        </w:rPr>
        <w:t>“</w:t>
      </w:r>
      <w:r>
        <w:rPr>
          <w:lang w:eastAsia="zh-CN"/>
        </w:rPr>
        <w:t>红军派</w:t>
      </w:r>
      <w:r>
        <w:rPr>
          <w:lang w:eastAsia="zh-CN"/>
        </w:rPr>
        <w:t xml:space="preserve">” </w:t>
      </w:r>
      <w:r>
        <w:rPr>
          <w:lang w:eastAsia="zh-CN"/>
        </w:rPr>
        <w:t>是德国的一支左翼恐怖组织，由中产阶级的知识分子和大学生组成。</w:t>
      </w:r>
      <w:r>
        <w:rPr>
          <w:lang w:eastAsia="zh-CN"/>
        </w:rPr>
        <w:t>;</w:t>
      </w:r>
      <w:r>
        <w:rPr>
          <w:lang w:eastAsia="zh-CN"/>
        </w:rPr>
        <w:br/>
      </w:r>
      <w:r>
        <w:rPr>
          <w:lang w:eastAsia="zh-CN"/>
        </w:rPr>
        <w:t>西班牙</w:t>
      </w:r>
      <w:r>
        <w:rPr>
          <w:lang w:eastAsia="zh-CN"/>
        </w:rPr>
        <w:t>“</w:t>
      </w:r>
      <w:r>
        <w:rPr>
          <w:lang w:eastAsia="zh-CN"/>
        </w:rPr>
        <w:t>埃塔</w:t>
      </w:r>
      <w:r>
        <w:rPr>
          <w:lang w:eastAsia="zh-CN"/>
        </w:rPr>
        <w:t>”</w:t>
      </w:r>
      <w:r>
        <w:rPr>
          <w:lang w:eastAsia="zh-CN"/>
        </w:rPr>
        <w:t>的政治目标是通过武装斗争建立起独立的社会主义巴斯克国。</w:t>
      </w:r>
      <w:r>
        <w:rPr>
          <w:lang w:eastAsia="zh-CN"/>
        </w:rPr>
        <w:t>;</w:t>
      </w:r>
      <w:r>
        <w:rPr>
          <w:lang w:eastAsia="zh-CN"/>
        </w:rPr>
        <w:br/>
      </w:r>
      <w:r>
        <w:rPr>
          <w:lang w:eastAsia="zh-CN"/>
        </w:rPr>
        <w:t>英国</w:t>
      </w:r>
      <w:r>
        <w:rPr>
          <w:lang w:eastAsia="zh-CN"/>
        </w:rPr>
        <w:t>“</w:t>
      </w:r>
      <w:r>
        <w:rPr>
          <w:lang w:eastAsia="zh-CN"/>
        </w:rPr>
        <w:t>爱尔兰共和军</w:t>
      </w:r>
      <w:r>
        <w:rPr>
          <w:lang w:eastAsia="zh-CN"/>
        </w:rPr>
        <w:t>”</w:t>
      </w:r>
      <w:r>
        <w:rPr>
          <w:lang w:eastAsia="zh-CN"/>
        </w:rPr>
        <w:t>已终止武装斗争，加入和平进程。】</w:t>
      </w:r>
    </w:p>
    <w:p w14:paraId="20EB3CC0" w14:textId="179783B1"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当代中东恐怖主义的类型分为以下哪几种。（</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【民族性恐怖主义</w:t>
      </w:r>
      <w:r>
        <w:rPr>
          <w:lang w:eastAsia="zh-CN"/>
        </w:rPr>
        <w:t>;</w:t>
      </w:r>
      <w:r>
        <w:rPr>
          <w:lang w:eastAsia="zh-CN"/>
        </w:rPr>
        <w:br/>
      </w:r>
      <w:r>
        <w:rPr>
          <w:lang w:eastAsia="zh-CN"/>
        </w:rPr>
        <w:t>宗教极端恐怖主义</w:t>
      </w:r>
      <w:r>
        <w:rPr>
          <w:lang w:eastAsia="zh-CN"/>
        </w:rPr>
        <w:t>;</w:t>
      </w:r>
      <w:r>
        <w:rPr>
          <w:lang w:eastAsia="zh-CN"/>
        </w:rPr>
        <w:br/>
      </w:r>
      <w:r>
        <w:rPr>
          <w:lang w:eastAsia="zh-CN"/>
        </w:rPr>
        <w:t>国家恐怖主义</w:t>
      </w:r>
      <w:r>
        <w:rPr>
          <w:lang w:eastAsia="zh-CN"/>
        </w:rPr>
        <w:t>;</w:t>
      </w:r>
      <w:r>
        <w:rPr>
          <w:lang w:eastAsia="zh-CN"/>
        </w:rPr>
        <w:br/>
      </w:r>
      <w:r>
        <w:rPr>
          <w:lang w:eastAsia="zh-CN"/>
        </w:rPr>
        <w:t>国际恐怖主义组织】</w:t>
      </w:r>
    </w:p>
    <w:p w14:paraId="7B865A81" w14:textId="2AA3D739"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以下属于民族性恐怖主义类型的恐怖组织是。（</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【哈马斯</w:t>
      </w:r>
      <w:r>
        <w:rPr>
          <w:lang w:eastAsia="zh-CN"/>
        </w:rPr>
        <w:t>;</w:t>
      </w:r>
      <w:r>
        <w:rPr>
          <w:lang w:eastAsia="zh-CN"/>
        </w:rPr>
        <w:br/>
      </w:r>
      <w:r>
        <w:rPr>
          <w:lang w:eastAsia="zh-CN"/>
        </w:rPr>
        <w:t>巴勒斯坦人民解放阵线</w:t>
      </w:r>
      <w:r>
        <w:rPr>
          <w:lang w:eastAsia="zh-CN"/>
        </w:rPr>
        <w:t>;</w:t>
      </w:r>
      <w:r>
        <w:rPr>
          <w:lang w:eastAsia="zh-CN"/>
        </w:rPr>
        <w:br/>
      </w:r>
      <w:r>
        <w:rPr>
          <w:lang w:eastAsia="zh-CN"/>
        </w:rPr>
        <w:t>大以色列国</w:t>
      </w:r>
      <w:r>
        <w:rPr>
          <w:lang w:eastAsia="zh-CN"/>
        </w:rPr>
        <w:t>;</w:t>
      </w:r>
      <w:r>
        <w:rPr>
          <w:lang w:eastAsia="zh-CN"/>
        </w:rPr>
        <w:br/>
      </w:r>
      <w:r>
        <w:rPr>
          <w:lang w:eastAsia="zh-CN"/>
        </w:rPr>
        <w:t>土耳其</w:t>
      </w:r>
      <w:r>
        <w:rPr>
          <w:lang w:eastAsia="zh-CN"/>
        </w:rPr>
        <w:t>“</w:t>
      </w:r>
      <w:r>
        <w:rPr>
          <w:lang w:eastAsia="zh-CN"/>
        </w:rPr>
        <w:t>库尔德工人党</w:t>
      </w:r>
      <w:r>
        <w:rPr>
          <w:lang w:eastAsia="zh-CN"/>
        </w:rPr>
        <w:t>”</w:t>
      </w:r>
      <w:r>
        <w:rPr>
          <w:lang w:eastAsia="zh-CN"/>
        </w:rPr>
        <w:t>】</w:t>
      </w:r>
    </w:p>
    <w:p w14:paraId="6C4AEF03" w14:textId="6A8468D7"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影响中东恐怖主义的主要动因有哪些方面。（</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【恐怖势力对伊斯兰</w:t>
      </w:r>
      <w:r>
        <w:rPr>
          <w:lang w:eastAsia="zh-CN"/>
        </w:rPr>
        <w:t>“</w:t>
      </w:r>
      <w:r>
        <w:rPr>
          <w:lang w:eastAsia="zh-CN"/>
        </w:rPr>
        <w:t>圣战</w:t>
      </w:r>
      <w:r>
        <w:rPr>
          <w:lang w:eastAsia="zh-CN"/>
        </w:rPr>
        <w:t>”</w:t>
      </w:r>
      <w:r>
        <w:rPr>
          <w:lang w:eastAsia="zh-CN"/>
        </w:rPr>
        <w:t>思想的误解</w:t>
      </w:r>
      <w:r>
        <w:rPr>
          <w:lang w:eastAsia="zh-CN"/>
        </w:rPr>
        <w:t>;</w:t>
      </w:r>
      <w:r>
        <w:rPr>
          <w:lang w:eastAsia="zh-CN"/>
        </w:rPr>
        <w:br/>
      </w:r>
      <w:r>
        <w:rPr>
          <w:lang w:eastAsia="zh-CN"/>
        </w:rPr>
        <w:t>美国中东霸权政策及其对伊斯兰教的偏见</w:t>
      </w:r>
      <w:r>
        <w:rPr>
          <w:lang w:eastAsia="zh-CN"/>
        </w:rPr>
        <w:t>;</w:t>
      </w:r>
      <w:r>
        <w:rPr>
          <w:lang w:eastAsia="zh-CN"/>
        </w:rPr>
        <w:br/>
      </w:r>
      <w:r>
        <w:rPr>
          <w:lang w:eastAsia="zh-CN"/>
        </w:rPr>
        <w:lastRenderedPageBreak/>
        <w:t>全球化对中东国家的冲击和影响</w:t>
      </w:r>
      <w:r>
        <w:rPr>
          <w:lang w:eastAsia="zh-CN"/>
        </w:rPr>
        <w:t>;</w:t>
      </w:r>
      <w:r>
        <w:rPr>
          <w:lang w:eastAsia="zh-CN"/>
        </w:rPr>
        <w:br/>
      </w:r>
      <w:r>
        <w:rPr>
          <w:lang w:eastAsia="zh-CN"/>
        </w:rPr>
        <w:t>伊斯兰复兴运动为恐怖主义提供现实基础】</w:t>
      </w:r>
    </w:p>
    <w:p w14:paraId="11C03284" w14:textId="74B6F6B7"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以下哪些是温和应对恐怖主义的主要方式。（</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【外交</w:t>
      </w:r>
      <w:r>
        <w:rPr>
          <w:lang w:eastAsia="zh-CN"/>
        </w:rPr>
        <w:t>;</w:t>
      </w:r>
      <w:r>
        <w:rPr>
          <w:lang w:eastAsia="zh-CN"/>
        </w:rPr>
        <w:br/>
      </w:r>
      <w:r>
        <w:rPr>
          <w:lang w:eastAsia="zh-CN"/>
        </w:rPr>
        <w:t>谈判</w:t>
      </w:r>
      <w:r>
        <w:rPr>
          <w:lang w:eastAsia="zh-CN"/>
        </w:rPr>
        <w:t>;</w:t>
      </w:r>
      <w:r>
        <w:rPr>
          <w:lang w:eastAsia="zh-CN"/>
        </w:rPr>
        <w:br/>
      </w:r>
      <w:r>
        <w:rPr>
          <w:lang w:eastAsia="zh-CN"/>
        </w:rPr>
        <w:t>协调】</w:t>
      </w:r>
    </w:p>
    <w:p w14:paraId="155E9F23" w14:textId="2A23B8ED"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应对恐怖主义大体来说有以下哪些类型和措施。（</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【运用军事、</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准军事部队或警察等武装力量的战斗性措施。</w:t>
      </w:r>
      <w:r>
        <w:rPr>
          <w:lang w:eastAsia="zh-CN"/>
        </w:rPr>
        <w:t>;</w:t>
      </w:r>
      <w:r>
        <w:rPr>
          <w:lang w:eastAsia="zh-CN"/>
        </w:rPr>
        <w:br/>
      </w:r>
      <w:r>
        <w:rPr>
          <w:lang w:eastAsia="zh-CN"/>
        </w:rPr>
        <w:t>非战斗性的强硬措施，包括对恐怖组织的渗透、</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瓦解、</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经济制裁等。</w:t>
      </w:r>
      <w:r>
        <w:rPr>
          <w:lang w:eastAsia="zh-CN"/>
        </w:rPr>
        <w:t>;</w:t>
      </w:r>
      <w:r>
        <w:rPr>
          <w:lang w:eastAsia="zh-CN"/>
        </w:rPr>
        <w:br/>
      </w:r>
      <w:r>
        <w:rPr>
          <w:lang w:eastAsia="zh-CN"/>
        </w:rPr>
        <w:t>非战斗性的温和措施，有针对性的社会改革和让步等措施。</w:t>
      </w:r>
      <w:r>
        <w:rPr>
          <w:lang w:eastAsia="zh-CN"/>
        </w:rPr>
        <w:t>;</w:t>
      </w:r>
      <w:r>
        <w:rPr>
          <w:lang w:eastAsia="zh-CN"/>
        </w:rPr>
        <w:br/>
      </w:r>
      <w:r>
        <w:rPr>
          <w:lang w:eastAsia="zh-CN"/>
        </w:rPr>
        <w:t>法律性的措施。】</w:t>
      </w:r>
    </w:p>
    <w:p w14:paraId="6A0BC97E" w14:textId="377A2C0C"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反恐怖主义应坚持的基本原则有哪些。（</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【法治的原则</w:t>
      </w:r>
      <w:r>
        <w:rPr>
          <w:lang w:eastAsia="zh-CN"/>
        </w:rPr>
        <w:t>;</w:t>
      </w:r>
      <w:r>
        <w:rPr>
          <w:lang w:eastAsia="zh-CN"/>
        </w:rPr>
        <w:br/>
      </w:r>
      <w:r>
        <w:rPr>
          <w:lang w:eastAsia="zh-CN"/>
        </w:rPr>
        <w:t>不妥协的原则</w:t>
      </w:r>
      <w:r>
        <w:rPr>
          <w:lang w:eastAsia="zh-CN"/>
        </w:rPr>
        <w:t>;</w:t>
      </w:r>
      <w:r>
        <w:rPr>
          <w:lang w:eastAsia="zh-CN"/>
        </w:rPr>
        <w:br/>
      </w:r>
      <w:r>
        <w:rPr>
          <w:lang w:eastAsia="zh-CN"/>
        </w:rPr>
        <w:t>无差别性对待的原则</w:t>
      </w:r>
      <w:r>
        <w:rPr>
          <w:lang w:eastAsia="zh-CN"/>
        </w:rPr>
        <w:t>;</w:t>
      </w:r>
      <w:r>
        <w:rPr>
          <w:lang w:eastAsia="zh-CN"/>
        </w:rPr>
        <w:br/>
      </w:r>
      <w:r>
        <w:rPr>
          <w:lang w:eastAsia="zh-CN"/>
        </w:rPr>
        <w:t>国际合作的原则】</w:t>
      </w:r>
    </w:p>
    <w:p w14:paraId="613DE76C" w14:textId="64F89AEE"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以下哪些具体措施和策略属于反恐怖主义的常规做法。（</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【有效地收集情报，以便对恐怖主义提前做好应对的准备。</w:t>
      </w:r>
      <w:r>
        <w:rPr>
          <w:lang w:eastAsia="zh-CN"/>
        </w:rPr>
        <w:t>;</w:t>
      </w:r>
      <w:r>
        <w:rPr>
          <w:lang w:eastAsia="zh-CN"/>
        </w:rPr>
        <w:br/>
      </w:r>
      <w:r>
        <w:rPr>
          <w:lang w:eastAsia="zh-CN"/>
        </w:rPr>
        <w:t>加强特殊目标的防卫，增加恐怖分子发动攻击的难度。</w:t>
      </w:r>
      <w:r>
        <w:rPr>
          <w:lang w:eastAsia="zh-CN"/>
        </w:rPr>
        <w:t>;</w:t>
      </w:r>
      <w:r>
        <w:rPr>
          <w:lang w:eastAsia="zh-CN"/>
        </w:rPr>
        <w:br/>
      </w:r>
      <w:r>
        <w:rPr>
          <w:lang w:eastAsia="zh-CN"/>
        </w:rPr>
        <w:t>运用军事或准军事部队来解决国际或国内恐怖主义。】</w:t>
      </w:r>
    </w:p>
    <w:p w14:paraId="1EE415B8" w14:textId="305C7CBF"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:2003</w:t>
      </w:r>
      <w:r>
        <w:rPr>
          <w:lang w:eastAsia="zh-CN"/>
        </w:rPr>
        <w:t>年，中国公安部正式认定以下哪些组织为恐怖组织。（</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【东突厥斯坦伊斯兰运动</w:t>
      </w:r>
      <w:r>
        <w:rPr>
          <w:lang w:eastAsia="zh-CN"/>
        </w:rPr>
        <w:t>;</w:t>
      </w:r>
      <w:r>
        <w:rPr>
          <w:lang w:eastAsia="zh-CN"/>
        </w:rPr>
        <w:br/>
      </w:r>
      <w:r>
        <w:rPr>
          <w:lang w:eastAsia="zh-CN"/>
        </w:rPr>
        <w:t>东突厥斯坦解放组织</w:t>
      </w:r>
      <w:r>
        <w:rPr>
          <w:lang w:eastAsia="zh-CN"/>
        </w:rPr>
        <w:t>;</w:t>
      </w:r>
      <w:r>
        <w:rPr>
          <w:lang w:eastAsia="zh-CN"/>
        </w:rPr>
        <w:br/>
      </w:r>
      <w:r>
        <w:rPr>
          <w:lang w:eastAsia="zh-CN"/>
        </w:rPr>
        <w:lastRenderedPageBreak/>
        <w:t>世界维吾尔青年代表大会</w:t>
      </w:r>
      <w:r>
        <w:rPr>
          <w:lang w:eastAsia="zh-CN"/>
        </w:rPr>
        <w:t>;</w:t>
      </w:r>
      <w:r>
        <w:rPr>
          <w:lang w:eastAsia="zh-CN"/>
        </w:rPr>
        <w:br/>
      </w:r>
      <w:r>
        <w:rPr>
          <w:lang w:eastAsia="zh-CN"/>
        </w:rPr>
        <w:t>东突厥斯坦新闻信息中心】</w:t>
      </w:r>
    </w:p>
    <w:p w14:paraId="2F21F482" w14:textId="672A6E85"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中国政府在反</w:t>
      </w:r>
      <w:proofErr w:type="gramStart"/>
      <w:r>
        <w:rPr>
          <w:lang w:eastAsia="zh-CN"/>
        </w:rPr>
        <w:t>恐工作</w:t>
      </w:r>
      <w:proofErr w:type="gramEnd"/>
      <w:r>
        <w:rPr>
          <w:lang w:eastAsia="zh-CN"/>
        </w:rPr>
        <w:t>上采取了十分鲜明的立场，为预防和打击恐怖主义实施了较为有效的策略，以下对中国反恐的基本立场，正确的是（</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【反对一切形式的恐怖主义</w:t>
      </w:r>
      <w:r>
        <w:rPr>
          <w:lang w:eastAsia="zh-CN"/>
        </w:rPr>
        <w:t>;</w:t>
      </w:r>
      <w:r>
        <w:rPr>
          <w:lang w:eastAsia="zh-CN"/>
        </w:rPr>
        <w:br/>
      </w:r>
      <w:r>
        <w:rPr>
          <w:lang w:eastAsia="zh-CN"/>
        </w:rPr>
        <w:t>反恐不能持双重标准</w:t>
      </w:r>
      <w:r>
        <w:rPr>
          <w:lang w:eastAsia="zh-CN"/>
        </w:rPr>
        <w:t>;</w:t>
      </w:r>
      <w:r>
        <w:rPr>
          <w:lang w:eastAsia="zh-CN"/>
        </w:rPr>
        <w:br/>
      </w:r>
      <w:r>
        <w:rPr>
          <w:lang w:eastAsia="zh-CN"/>
        </w:rPr>
        <w:t>反恐应有利于维护人类的和平与安全，促进社会文明进步与繁荣。</w:t>
      </w:r>
      <w:r>
        <w:rPr>
          <w:lang w:eastAsia="zh-CN"/>
        </w:rPr>
        <w:t>;</w:t>
      </w:r>
      <w:r>
        <w:rPr>
          <w:lang w:eastAsia="zh-CN"/>
        </w:rPr>
        <w:br/>
      </w:r>
      <w:r>
        <w:rPr>
          <w:lang w:eastAsia="zh-CN"/>
        </w:rPr>
        <w:t>反恐要遵守联合国宪章和国际法基本准则</w:t>
      </w:r>
      <w:r>
        <w:rPr>
          <w:lang w:eastAsia="zh-CN"/>
        </w:rPr>
        <w:t>;</w:t>
      </w:r>
      <w:r>
        <w:rPr>
          <w:lang w:eastAsia="zh-CN"/>
        </w:rPr>
        <w:br/>
      </w:r>
      <w:r>
        <w:rPr>
          <w:lang w:eastAsia="zh-CN"/>
        </w:rPr>
        <w:t>反对将恐怖主义问题和特定的宗教或民族相联系</w:t>
      </w:r>
      <w:r>
        <w:rPr>
          <w:lang w:eastAsia="zh-CN"/>
        </w:rPr>
        <w:t>;</w:t>
      </w:r>
      <w:r>
        <w:rPr>
          <w:lang w:eastAsia="zh-CN"/>
        </w:rPr>
        <w:br/>
      </w:r>
      <w:r>
        <w:rPr>
          <w:lang w:eastAsia="zh-CN"/>
        </w:rPr>
        <w:t>反恐要标本兼治】</w:t>
      </w:r>
    </w:p>
    <w:p w14:paraId="44ADEFB3" w14:textId="61DEDAED"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不同国家对于恐怖组织判定的标准是没什么差别的。</w:t>
      </w:r>
      <w:r>
        <w:rPr>
          <w:lang w:eastAsia="zh-CN"/>
        </w:rPr>
        <w:br/>
      </w:r>
      <w:r>
        <w:rPr>
          <w:lang w:eastAsia="zh-CN"/>
        </w:rPr>
        <w:t>选项：</w:t>
      </w:r>
      <w:r>
        <w:rPr>
          <w:lang w:eastAsia="zh-CN"/>
        </w:rPr>
        <w:br/>
      </w:r>
      <w:r>
        <w:rPr>
          <w:lang w:eastAsia="zh-CN"/>
        </w:rPr>
        <w:t>答案</w:t>
      </w:r>
      <w:r>
        <w:rPr>
          <w:lang w:eastAsia="zh-CN"/>
        </w:rPr>
        <w:t xml:space="preserve">: </w:t>
      </w:r>
      <w:r>
        <w:rPr>
          <w:lang w:eastAsia="zh-CN"/>
        </w:rPr>
        <w:t>【错误】</w:t>
      </w:r>
    </w:p>
    <w:p w14:paraId="5FD18303" w14:textId="3D81A48B"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古代的恐怖主义是常见的暴力手段，甚至是战争手段的一部分。</w:t>
      </w:r>
      <w:r>
        <w:rPr>
          <w:lang w:eastAsia="zh-CN"/>
        </w:rPr>
        <w:br/>
      </w:r>
      <w:r>
        <w:rPr>
          <w:lang w:eastAsia="zh-CN"/>
        </w:rPr>
        <w:t>选项：</w:t>
      </w:r>
      <w:r>
        <w:rPr>
          <w:lang w:eastAsia="zh-CN"/>
        </w:rPr>
        <w:br/>
      </w:r>
      <w:r>
        <w:rPr>
          <w:lang w:eastAsia="zh-CN"/>
        </w:rPr>
        <w:t>答案</w:t>
      </w:r>
      <w:r>
        <w:rPr>
          <w:lang w:eastAsia="zh-CN"/>
        </w:rPr>
        <w:t xml:space="preserve">: </w:t>
      </w:r>
      <w:r>
        <w:rPr>
          <w:lang w:eastAsia="zh-CN"/>
        </w:rPr>
        <w:t>【正确】</w:t>
      </w:r>
    </w:p>
    <w:p w14:paraId="039BF3E5" w14:textId="3192384C"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现代恐怖主义诞生于法国资产阶级大革命时期。二战后，殖民主义和民族主义泛滥，导致在欧洲孕育出许多恐怖组织。</w:t>
      </w:r>
      <w:r>
        <w:rPr>
          <w:lang w:eastAsia="zh-CN"/>
        </w:rPr>
        <w:br/>
      </w:r>
      <w:r>
        <w:rPr>
          <w:lang w:eastAsia="zh-CN"/>
        </w:rPr>
        <w:t>选项：</w:t>
      </w:r>
      <w:r>
        <w:rPr>
          <w:lang w:eastAsia="zh-CN"/>
        </w:rPr>
        <w:br/>
      </w:r>
      <w:r>
        <w:rPr>
          <w:lang w:eastAsia="zh-CN"/>
        </w:rPr>
        <w:t>答案</w:t>
      </w:r>
      <w:r>
        <w:rPr>
          <w:lang w:eastAsia="zh-CN"/>
        </w:rPr>
        <w:t xml:space="preserve">: </w:t>
      </w:r>
      <w:r>
        <w:rPr>
          <w:lang w:eastAsia="zh-CN"/>
        </w:rPr>
        <w:t>【正确】</w:t>
      </w:r>
    </w:p>
    <w:p w14:paraId="10E83797" w14:textId="5186803E"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吉哈德</w:t>
      </w:r>
      <w:r>
        <w:rPr>
          <w:lang w:eastAsia="zh-CN"/>
        </w:rPr>
        <w:t>”</w:t>
      </w:r>
      <w:r>
        <w:rPr>
          <w:lang w:eastAsia="zh-CN"/>
        </w:rPr>
        <w:t>是伊斯兰教及穆斯林世界常用的宗教术语，即</w:t>
      </w:r>
      <w:r>
        <w:rPr>
          <w:lang w:eastAsia="zh-CN"/>
        </w:rPr>
        <w:t>“</w:t>
      </w:r>
      <w:proofErr w:type="gramStart"/>
      <w:r>
        <w:rPr>
          <w:lang w:eastAsia="zh-CN"/>
        </w:rPr>
        <w:t>作出</w:t>
      </w:r>
      <w:proofErr w:type="gramEnd"/>
      <w:r>
        <w:rPr>
          <w:lang w:eastAsia="zh-CN"/>
        </w:rPr>
        <w:t>一切努力</w:t>
      </w:r>
      <w:r>
        <w:rPr>
          <w:lang w:eastAsia="zh-CN"/>
        </w:rPr>
        <w:t>”</w:t>
      </w:r>
      <w:r>
        <w:rPr>
          <w:lang w:eastAsia="zh-CN"/>
        </w:rPr>
        <w:t>或</w:t>
      </w:r>
      <w:r>
        <w:rPr>
          <w:lang w:eastAsia="zh-CN"/>
        </w:rPr>
        <w:t>“</w:t>
      </w:r>
      <w:r>
        <w:rPr>
          <w:lang w:eastAsia="zh-CN"/>
        </w:rPr>
        <w:t>竭力奋争</w:t>
      </w:r>
      <w:r>
        <w:rPr>
          <w:lang w:eastAsia="zh-CN"/>
        </w:rPr>
        <w:t>”</w:t>
      </w:r>
      <w:r>
        <w:rPr>
          <w:lang w:eastAsia="zh-CN"/>
        </w:rPr>
        <w:t>之意，与</w:t>
      </w:r>
      <w:r>
        <w:rPr>
          <w:lang w:eastAsia="zh-CN"/>
        </w:rPr>
        <w:t>“</w:t>
      </w:r>
      <w:r>
        <w:rPr>
          <w:lang w:eastAsia="zh-CN"/>
        </w:rPr>
        <w:t>圣战</w:t>
      </w:r>
      <w:r>
        <w:rPr>
          <w:lang w:eastAsia="zh-CN"/>
        </w:rPr>
        <w:t>”</w:t>
      </w:r>
      <w:r>
        <w:rPr>
          <w:lang w:eastAsia="zh-CN"/>
        </w:rPr>
        <w:t>的意涵一样。</w:t>
      </w:r>
      <w:r>
        <w:rPr>
          <w:lang w:eastAsia="zh-CN"/>
        </w:rPr>
        <w:br/>
      </w:r>
      <w:r>
        <w:rPr>
          <w:lang w:eastAsia="zh-CN"/>
        </w:rPr>
        <w:t>选项：</w:t>
      </w:r>
      <w:r>
        <w:rPr>
          <w:lang w:eastAsia="zh-CN"/>
        </w:rPr>
        <w:br/>
      </w:r>
      <w:r>
        <w:rPr>
          <w:lang w:eastAsia="zh-CN"/>
        </w:rPr>
        <w:t>答案</w:t>
      </w:r>
      <w:r>
        <w:rPr>
          <w:lang w:eastAsia="zh-CN"/>
        </w:rPr>
        <w:t xml:space="preserve">: </w:t>
      </w:r>
      <w:r>
        <w:rPr>
          <w:lang w:eastAsia="zh-CN"/>
        </w:rPr>
        <w:t>【错误】</w:t>
      </w:r>
    </w:p>
    <w:p w14:paraId="37A95374" w14:textId="2FF2B30D" w:rsidR="00D51374" w:rsidRDefault="008647B5">
      <w:pPr>
        <w:rPr>
          <w:lang w:eastAsia="zh-CN"/>
        </w:rPr>
      </w:pPr>
      <w:r>
        <w:rPr>
          <w:rFonts w:ascii="微软雅黑" w:eastAsia="微软雅黑" w:hAnsi="微软雅黑" w:cs="微软雅黑" w:hint="eastAsia"/>
          <w:lang w:eastAsia="zh-CN"/>
        </w:rPr>
        <w:lastRenderedPageBreak/>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全世界大约存在多少个民族？（</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w:t>
      </w:r>
      <w:r>
        <w:rPr>
          <w:lang w:eastAsia="zh-CN"/>
        </w:rPr>
        <w:t>3000</w:t>
      </w:r>
      <w:r>
        <w:rPr>
          <w:lang w:eastAsia="zh-CN"/>
        </w:rPr>
        <w:t>】</w:t>
      </w:r>
    </w:p>
    <w:p w14:paraId="75F35A6F" w14:textId="0CCBBC1D"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当代威胁多国安全的最突出的民族问题是什么问题。（</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【民族分离主义】</w:t>
      </w:r>
    </w:p>
    <w:p w14:paraId="13E1579A" w14:textId="7EFC5576"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沙皇俄国推行的大俄罗斯主义属于哪一种民族主义问题。（</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【大民族主义】</w:t>
      </w:r>
    </w:p>
    <w:p w14:paraId="46EA6B6A" w14:textId="31678129"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泛突厥主义形成于什么时间。（</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w:t>
      </w:r>
      <w:r>
        <w:rPr>
          <w:lang w:eastAsia="zh-CN"/>
        </w:rPr>
        <w:t>20</w:t>
      </w:r>
      <w:r>
        <w:rPr>
          <w:lang w:eastAsia="zh-CN"/>
        </w:rPr>
        <w:t>世纪初】</w:t>
      </w:r>
    </w:p>
    <w:p w14:paraId="2A278B64" w14:textId="6AD2CDF2"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我国是一个多民族的社会主义国家，经国家正式识别的共有多少个民族。（</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w:t>
      </w:r>
      <w:r>
        <w:rPr>
          <w:lang w:eastAsia="zh-CN"/>
        </w:rPr>
        <w:t>56</w:t>
      </w:r>
      <w:r>
        <w:rPr>
          <w:lang w:eastAsia="zh-CN"/>
        </w:rPr>
        <w:t>】</w:t>
      </w:r>
    </w:p>
    <w:p w14:paraId="4A1B328D" w14:textId="3433A4C4"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各族人民的生命线是什么？（</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【民族团结】</w:t>
      </w:r>
    </w:p>
    <w:p w14:paraId="106F200B" w14:textId="3C44C3C0"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做好民族工作的关键是什么？（</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【民族团结】</w:t>
      </w:r>
    </w:p>
    <w:p w14:paraId="122D1127" w14:textId="351680B5"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增强民族团结的核心问题是什么？（</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【加快发展】</w:t>
      </w:r>
    </w:p>
    <w:p w14:paraId="65F7BFC3" w14:textId="3B545F12"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按照我国学术界多年沿用或借鉴的经典论断，构成民族的基本要素有哪些。（</w:t>
      </w:r>
      <w:r>
        <w:rPr>
          <w:lang w:eastAsia="zh-CN"/>
        </w:rPr>
        <w:t xml:space="preserve">   </w:t>
      </w:r>
      <w:r>
        <w:rPr>
          <w:lang w:eastAsia="zh-CN"/>
        </w:rPr>
        <w:t>）</w:t>
      </w:r>
      <w:r>
        <w:rPr>
          <w:lang w:eastAsia="zh-CN"/>
        </w:rPr>
        <w:br/>
      </w:r>
      <w:r>
        <w:rPr>
          <w:lang w:eastAsia="zh-CN"/>
        </w:rPr>
        <w:t>选项：</w:t>
      </w:r>
      <w:r>
        <w:rPr>
          <w:lang w:eastAsia="zh-CN"/>
        </w:rPr>
        <w:br/>
      </w:r>
      <w:r>
        <w:rPr>
          <w:lang w:eastAsia="zh-CN"/>
        </w:rPr>
        <w:lastRenderedPageBreak/>
        <w:t>答案</w:t>
      </w:r>
      <w:r>
        <w:rPr>
          <w:lang w:eastAsia="zh-CN"/>
        </w:rPr>
        <w:t xml:space="preserve">: </w:t>
      </w:r>
      <w:r>
        <w:rPr>
          <w:lang w:eastAsia="zh-CN"/>
        </w:rPr>
        <w:t>【共同语言</w:t>
      </w:r>
      <w:r>
        <w:rPr>
          <w:lang w:eastAsia="zh-CN"/>
        </w:rPr>
        <w:t>;</w:t>
      </w:r>
      <w:r>
        <w:rPr>
          <w:lang w:eastAsia="zh-CN"/>
        </w:rPr>
        <w:br/>
      </w:r>
      <w:r>
        <w:rPr>
          <w:lang w:eastAsia="zh-CN"/>
        </w:rPr>
        <w:t>共同地域</w:t>
      </w:r>
      <w:r>
        <w:rPr>
          <w:lang w:eastAsia="zh-CN"/>
        </w:rPr>
        <w:t>;</w:t>
      </w:r>
      <w:r>
        <w:rPr>
          <w:lang w:eastAsia="zh-CN"/>
        </w:rPr>
        <w:br/>
      </w:r>
      <w:r>
        <w:rPr>
          <w:lang w:eastAsia="zh-CN"/>
        </w:rPr>
        <w:t>共同经济生活</w:t>
      </w:r>
      <w:r>
        <w:rPr>
          <w:lang w:eastAsia="zh-CN"/>
        </w:rPr>
        <w:t>;</w:t>
      </w:r>
      <w:r>
        <w:rPr>
          <w:lang w:eastAsia="zh-CN"/>
        </w:rPr>
        <w:br/>
      </w:r>
      <w:r>
        <w:rPr>
          <w:lang w:eastAsia="zh-CN"/>
        </w:rPr>
        <w:t>共同文化与共同心理素质】</w:t>
      </w:r>
    </w:p>
    <w:p w14:paraId="6C847753" w14:textId="2ECFFBAC"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下面有关民族和种族的表述，正确的是。（</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【民族是社会文化意义上具有某些共同个性的人群</w:t>
      </w:r>
      <w:r>
        <w:rPr>
          <w:lang w:eastAsia="zh-CN"/>
        </w:rPr>
        <w:t>;</w:t>
      </w:r>
      <w:r>
        <w:rPr>
          <w:lang w:eastAsia="zh-CN"/>
        </w:rPr>
        <w:br/>
      </w:r>
      <w:r>
        <w:rPr>
          <w:lang w:eastAsia="zh-CN"/>
        </w:rPr>
        <w:t>种族是生物学和人类体质形态意义上具有某些共同个性的人群</w:t>
      </w:r>
      <w:r>
        <w:rPr>
          <w:lang w:eastAsia="zh-CN"/>
        </w:rPr>
        <w:t>;</w:t>
      </w:r>
      <w:r>
        <w:rPr>
          <w:lang w:eastAsia="zh-CN"/>
        </w:rPr>
        <w:br/>
      </w:r>
      <w:r>
        <w:rPr>
          <w:lang w:eastAsia="zh-CN"/>
        </w:rPr>
        <w:t>民族是以社会文化归属作为划分标准</w:t>
      </w:r>
      <w:r>
        <w:rPr>
          <w:lang w:eastAsia="zh-CN"/>
        </w:rPr>
        <w:t>;</w:t>
      </w:r>
      <w:r>
        <w:rPr>
          <w:lang w:eastAsia="zh-CN"/>
        </w:rPr>
        <w:br/>
      </w:r>
      <w:r>
        <w:rPr>
          <w:lang w:eastAsia="zh-CN"/>
        </w:rPr>
        <w:t>种族是以自然遗传特征</w:t>
      </w:r>
      <w:r>
        <w:rPr>
          <w:lang w:eastAsia="zh-CN"/>
        </w:rPr>
        <w:t>(</w:t>
      </w:r>
      <w:r>
        <w:rPr>
          <w:lang w:eastAsia="zh-CN"/>
        </w:rPr>
        <w:t>如肤色、</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毛发和五官特征等</w:t>
      </w:r>
      <w:r>
        <w:rPr>
          <w:lang w:eastAsia="zh-CN"/>
        </w:rPr>
        <w:t>)</w:t>
      </w:r>
      <w:r>
        <w:rPr>
          <w:lang w:eastAsia="zh-CN"/>
        </w:rPr>
        <w:t>作为划分标准】</w:t>
      </w:r>
    </w:p>
    <w:p w14:paraId="30E2A30A" w14:textId="7BF6CFEB"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民族与国家安全的关系十分密切，以下关于民族的哪些方面会影响国家安全。（</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【民族情神</w:t>
      </w:r>
      <w:r>
        <w:rPr>
          <w:lang w:eastAsia="zh-CN"/>
        </w:rPr>
        <w:t>;</w:t>
      </w:r>
      <w:r>
        <w:rPr>
          <w:lang w:eastAsia="zh-CN"/>
        </w:rPr>
        <w:br/>
      </w:r>
      <w:r>
        <w:rPr>
          <w:lang w:eastAsia="zh-CN"/>
        </w:rPr>
        <w:t>民族凝聚力</w:t>
      </w:r>
      <w:r>
        <w:rPr>
          <w:lang w:eastAsia="zh-CN"/>
        </w:rPr>
        <w:t>;</w:t>
      </w:r>
      <w:r>
        <w:rPr>
          <w:lang w:eastAsia="zh-CN"/>
        </w:rPr>
        <w:br/>
      </w:r>
      <w:r>
        <w:rPr>
          <w:lang w:eastAsia="zh-CN"/>
        </w:rPr>
        <w:t>民族矛盾</w:t>
      </w:r>
      <w:r>
        <w:rPr>
          <w:lang w:eastAsia="zh-CN"/>
        </w:rPr>
        <w:t>;</w:t>
      </w:r>
      <w:r>
        <w:rPr>
          <w:lang w:eastAsia="zh-CN"/>
        </w:rPr>
        <w:br/>
      </w:r>
      <w:r>
        <w:rPr>
          <w:lang w:eastAsia="zh-CN"/>
        </w:rPr>
        <w:t>民族斗争】</w:t>
      </w:r>
    </w:p>
    <w:p w14:paraId="01958217" w14:textId="469373CA"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民族凝聚力对国家安全的影响也是深层次的，其能量可以在哪些国民重大活动中集中地表现出来，充分释放，而后再度凝聚。（</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【抵御外敌人侵</w:t>
      </w:r>
      <w:r>
        <w:rPr>
          <w:lang w:eastAsia="zh-CN"/>
        </w:rPr>
        <w:t>;</w:t>
      </w:r>
      <w:r>
        <w:rPr>
          <w:lang w:eastAsia="zh-CN"/>
        </w:rPr>
        <w:br/>
      </w:r>
      <w:r>
        <w:rPr>
          <w:lang w:eastAsia="zh-CN"/>
        </w:rPr>
        <w:t>维护国家统一</w:t>
      </w:r>
      <w:r>
        <w:rPr>
          <w:lang w:eastAsia="zh-CN"/>
        </w:rPr>
        <w:t>;</w:t>
      </w:r>
      <w:r>
        <w:rPr>
          <w:lang w:eastAsia="zh-CN"/>
        </w:rPr>
        <w:br/>
      </w:r>
      <w:r>
        <w:rPr>
          <w:lang w:eastAsia="zh-CN"/>
        </w:rPr>
        <w:t>抵抗严重自然火害</w:t>
      </w:r>
      <w:r>
        <w:rPr>
          <w:lang w:eastAsia="zh-CN"/>
        </w:rPr>
        <w:t>;</w:t>
      </w:r>
      <w:r>
        <w:rPr>
          <w:lang w:eastAsia="zh-CN"/>
        </w:rPr>
        <w:br/>
      </w:r>
      <w:r>
        <w:rPr>
          <w:lang w:eastAsia="zh-CN"/>
        </w:rPr>
        <w:t>政治经济变革】</w:t>
      </w:r>
    </w:p>
    <w:p w14:paraId="5FAC5C75" w14:textId="21CDEB52"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民族矛盾即民族与民族之间的矛盾，民族本能的哪些特性是造成一切民族矛盾的原发性</w:t>
      </w:r>
      <w:r>
        <w:rPr>
          <w:lang w:eastAsia="zh-CN"/>
        </w:rPr>
        <w:t>“</w:t>
      </w:r>
      <w:r>
        <w:rPr>
          <w:lang w:eastAsia="zh-CN"/>
        </w:rPr>
        <w:t>基因</w:t>
      </w:r>
      <w:r>
        <w:rPr>
          <w:lang w:eastAsia="zh-CN"/>
        </w:rPr>
        <w:t>”</w:t>
      </w:r>
      <w:r>
        <w:rPr>
          <w:lang w:eastAsia="zh-CN"/>
        </w:rPr>
        <w:t>。（</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【内聚性</w:t>
      </w:r>
      <w:r>
        <w:rPr>
          <w:lang w:eastAsia="zh-CN"/>
        </w:rPr>
        <w:t>;</w:t>
      </w:r>
      <w:r>
        <w:rPr>
          <w:lang w:eastAsia="zh-CN"/>
        </w:rPr>
        <w:br/>
      </w:r>
      <w:r>
        <w:rPr>
          <w:lang w:eastAsia="zh-CN"/>
        </w:rPr>
        <w:t>排他性】</w:t>
      </w:r>
    </w:p>
    <w:p w14:paraId="7263E5DE" w14:textId="73C96195" w:rsidR="00D51374" w:rsidRDefault="008647B5">
      <w:pPr>
        <w:rPr>
          <w:lang w:eastAsia="zh-CN"/>
        </w:rPr>
      </w:pPr>
      <w:r>
        <w:rPr>
          <w:rFonts w:ascii="微软雅黑" w:eastAsia="微软雅黑" w:hAnsi="微软雅黑" w:cs="微软雅黑" w:hint="eastAsia"/>
          <w:lang w:eastAsia="zh-CN"/>
        </w:rPr>
        <w:lastRenderedPageBreak/>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当代威胁多国安全的主要民族问题有哪些。（</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【民族分离主义</w:t>
      </w:r>
      <w:r>
        <w:rPr>
          <w:lang w:eastAsia="zh-CN"/>
        </w:rPr>
        <w:t>;</w:t>
      </w:r>
      <w:r>
        <w:rPr>
          <w:lang w:eastAsia="zh-CN"/>
        </w:rPr>
        <w:br/>
      </w:r>
      <w:r>
        <w:rPr>
          <w:lang w:eastAsia="zh-CN"/>
        </w:rPr>
        <w:t>大民族主义</w:t>
      </w:r>
      <w:r>
        <w:rPr>
          <w:lang w:eastAsia="zh-CN"/>
        </w:rPr>
        <w:t>;</w:t>
      </w:r>
      <w:r>
        <w:rPr>
          <w:lang w:eastAsia="zh-CN"/>
        </w:rPr>
        <w:br/>
      </w:r>
      <w:r>
        <w:rPr>
          <w:lang w:eastAsia="zh-CN"/>
        </w:rPr>
        <w:t>地方民族主义</w:t>
      </w:r>
      <w:r>
        <w:rPr>
          <w:lang w:eastAsia="zh-CN"/>
        </w:rPr>
        <w:t>;</w:t>
      </w:r>
      <w:r>
        <w:rPr>
          <w:lang w:eastAsia="zh-CN"/>
        </w:rPr>
        <w:br/>
      </w:r>
      <w:r>
        <w:rPr>
          <w:lang w:eastAsia="zh-CN"/>
        </w:rPr>
        <w:t>各种</w:t>
      </w:r>
      <w:r>
        <w:rPr>
          <w:lang w:eastAsia="zh-CN"/>
        </w:rPr>
        <w:t>“</w:t>
      </w:r>
      <w:r>
        <w:rPr>
          <w:lang w:eastAsia="zh-CN"/>
        </w:rPr>
        <w:t>泛</w:t>
      </w:r>
      <w:r>
        <w:rPr>
          <w:lang w:eastAsia="zh-CN"/>
        </w:rPr>
        <w:t>”</w:t>
      </w:r>
      <w:r>
        <w:rPr>
          <w:lang w:eastAsia="zh-CN"/>
        </w:rPr>
        <w:t>民族主义】</w:t>
      </w:r>
    </w:p>
    <w:p w14:paraId="7D767A7E" w14:textId="0FB18532"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当代地方民族主义的产生原因复杂，以下对于原因的解释，正确的是。（</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【大民族主义的挤压</w:t>
      </w:r>
      <w:r>
        <w:rPr>
          <w:lang w:eastAsia="zh-CN"/>
        </w:rPr>
        <w:t>;</w:t>
      </w:r>
      <w:r>
        <w:rPr>
          <w:lang w:eastAsia="zh-CN"/>
        </w:rPr>
        <w:br/>
      </w:r>
      <w:r>
        <w:rPr>
          <w:lang w:eastAsia="zh-CN"/>
        </w:rPr>
        <w:t>非主体民族自身民族主义祈求上升</w:t>
      </w:r>
      <w:r>
        <w:rPr>
          <w:lang w:eastAsia="zh-CN"/>
        </w:rPr>
        <w:t>;</w:t>
      </w:r>
      <w:r>
        <w:rPr>
          <w:lang w:eastAsia="zh-CN"/>
        </w:rPr>
        <w:br/>
      </w:r>
      <w:r>
        <w:rPr>
          <w:lang w:eastAsia="zh-CN"/>
        </w:rPr>
        <w:t>西方大国插手】</w:t>
      </w:r>
    </w:p>
    <w:p w14:paraId="454635ED" w14:textId="284F9094"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民族问题出现的根源有哪些。（</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【国际格局大变化，为其发展创造了条件</w:t>
      </w:r>
      <w:r>
        <w:rPr>
          <w:lang w:eastAsia="zh-CN"/>
        </w:rPr>
        <w:t>;</w:t>
      </w:r>
      <w:r>
        <w:rPr>
          <w:lang w:eastAsia="zh-CN"/>
        </w:rPr>
        <w:br/>
      </w:r>
      <w:r>
        <w:rPr>
          <w:lang w:eastAsia="zh-CN"/>
        </w:rPr>
        <w:t>有关国家民族政策失误，导致民族矛盾激化</w:t>
      </w:r>
      <w:r>
        <w:rPr>
          <w:lang w:eastAsia="zh-CN"/>
        </w:rPr>
        <w:t>;</w:t>
      </w:r>
      <w:r>
        <w:rPr>
          <w:lang w:eastAsia="zh-CN"/>
        </w:rPr>
        <w:br/>
      </w:r>
      <w:r>
        <w:rPr>
          <w:lang w:eastAsia="zh-CN"/>
        </w:rPr>
        <w:t>以美国为首的西方国家直接插手，火上加油</w:t>
      </w:r>
      <w:r>
        <w:rPr>
          <w:lang w:eastAsia="zh-CN"/>
        </w:rPr>
        <w:t>;</w:t>
      </w:r>
      <w:r>
        <w:rPr>
          <w:lang w:eastAsia="zh-CN"/>
        </w:rPr>
        <w:br/>
      </w:r>
      <w:r>
        <w:rPr>
          <w:lang w:eastAsia="zh-CN"/>
        </w:rPr>
        <w:t>民族发展的不平衡问题】</w:t>
      </w:r>
    </w:p>
    <w:p w14:paraId="318F8C35" w14:textId="0F6A4733"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当代民族问题的特点有哪些。（</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【普遍性</w:t>
      </w:r>
      <w:r>
        <w:rPr>
          <w:lang w:eastAsia="zh-CN"/>
        </w:rPr>
        <w:t>;</w:t>
      </w:r>
      <w:r>
        <w:rPr>
          <w:lang w:eastAsia="zh-CN"/>
        </w:rPr>
        <w:br/>
      </w:r>
      <w:r>
        <w:rPr>
          <w:lang w:eastAsia="zh-CN"/>
        </w:rPr>
        <w:t>复杂性</w:t>
      </w:r>
      <w:r>
        <w:rPr>
          <w:lang w:eastAsia="zh-CN"/>
        </w:rPr>
        <w:t>;</w:t>
      </w:r>
      <w:r>
        <w:rPr>
          <w:lang w:eastAsia="zh-CN"/>
        </w:rPr>
        <w:br/>
      </w:r>
      <w:r>
        <w:rPr>
          <w:lang w:eastAsia="zh-CN"/>
        </w:rPr>
        <w:t>国际性</w:t>
      </w:r>
      <w:r>
        <w:rPr>
          <w:lang w:eastAsia="zh-CN"/>
        </w:rPr>
        <w:t>;</w:t>
      </w:r>
      <w:r>
        <w:rPr>
          <w:lang w:eastAsia="zh-CN"/>
        </w:rPr>
        <w:br/>
      </w:r>
      <w:r>
        <w:rPr>
          <w:lang w:eastAsia="zh-CN"/>
        </w:rPr>
        <w:t>长期性】</w:t>
      </w:r>
    </w:p>
    <w:p w14:paraId="6B028F30" w14:textId="7B3A234D"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当代民族问题的复杂性表现在哪些方面。（</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【民族矛盾与多种矛盾错综交织</w:t>
      </w:r>
      <w:r>
        <w:rPr>
          <w:lang w:eastAsia="zh-CN"/>
        </w:rPr>
        <w:t>;</w:t>
      </w:r>
      <w:r>
        <w:rPr>
          <w:lang w:eastAsia="zh-CN"/>
        </w:rPr>
        <w:br/>
      </w:r>
      <w:r>
        <w:rPr>
          <w:lang w:eastAsia="zh-CN"/>
        </w:rPr>
        <w:t>民族主义形态各异</w:t>
      </w:r>
      <w:r>
        <w:rPr>
          <w:lang w:eastAsia="zh-CN"/>
        </w:rPr>
        <w:t>;</w:t>
      </w:r>
      <w:r>
        <w:rPr>
          <w:lang w:eastAsia="zh-CN"/>
        </w:rPr>
        <w:br/>
      </w:r>
      <w:r>
        <w:rPr>
          <w:lang w:eastAsia="zh-CN"/>
        </w:rPr>
        <w:lastRenderedPageBreak/>
        <w:t>新老问题并存</w:t>
      </w:r>
      <w:r>
        <w:rPr>
          <w:lang w:eastAsia="zh-CN"/>
        </w:rPr>
        <w:t>;</w:t>
      </w:r>
      <w:r>
        <w:rPr>
          <w:lang w:eastAsia="zh-CN"/>
        </w:rPr>
        <w:br/>
      </w:r>
      <w:r>
        <w:rPr>
          <w:lang w:eastAsia="zh-CN"/>
        </w:rPr>
        <w:t>民族问题内困外扰】</w:t>
      </w:r>
    </w:p>
    <w:p w14:paraId="5C3C1EA5" w14:textId="00692E86"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在民族问题上判断合法的国际介入与非法的强权干涉的是非标准有哪些。（</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【当事国对民族问题的处理是否真正违反了国际法</w:t>
      </w:r>
      <w:r>
        <w:rPr>
          <w:lang w:eastAsia="zh-CN"/>
        </w:rPr>
        <w:t>;</w:t>
      </w:r>
      <w:r>
        <w:rPr>
          <w:lang w:eastAsia="zh-CN"/>
        </w:rPr>
        <w:br/>
      </w:r>
      <w:r>
        <w:rPr>
          <w:lang w:eastAsia="zh-CN"/>
        </w:rPr>
        <w:t>当事国对民族问题的处理是否真正违反了联合国宪章</w:t>
      </w:r>
      <w:r>
        <w:rPr>
          <w:lang w:eastAsia="zh-CN"/>
        </w:rPr>
        <w:t>;</w:t>
      </w:r>
      <w:r>
        <w:rPr>
          <w:lang w:eastAsia="zh-CN"/>
        </w:rPr>
        <w:br/>
      </w:r>
      <w:r>
        <w:rPr>
          <w:lang w:eastAsia="zh-CN"/>
        </w:rPr>
        <w:t>国际组织或外部力量的介入在原则、</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条件、</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程序上是否符合国际法</w:t>
      </w:r>
      <w:r>
        <w:rPr>
          <w:lang w:eastAsia="zh-CN"/>
        </w:rPr>
        <w:t>;</w:t>
      </w:r>
      <w:r>
        <w:rPr>
          <w:lang w:eastAsia="zh-CN"/>
        </w:rPr>
        <w:br/>
      </w:r>
      <w:r>
        <w:rPr>
          <w:lang w:eastAsia="zh-CN"/>
        </w:rPr>
        <w:t>国际组织或外部力量的介入在原则、</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条件、</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程序上是否符合联合国宪章】</w:t>
      </w:r>
    </w:p>
    <w:p w14:paraId="097083AD" w14:textId="5E2A6D5F"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:2014</w:t>
      </w:r>
      <w:r>
        <w:rPr>
          <w:lang w:eastAsia="zh-CN"/>
        </w:rPr>
        <w:t>年</w:t>
      </w:r>
      <w:r>
        <w:rPr>
          <w:lang w:eastAsia="zh-CN"/>
        </w:rPr>
        <w:t>9</w:t>
      </w:r>
      <w:r>
        <w:rPr>
          <w:lang w:eastAsia="zh-CN"/>
        </w:rPr>
        <w:t>月，习近平指出，我们的民族工作也面临着一些新的阶段性特征，主要表现在哪些方面。（</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【民族地区经济加快发展的势头和发展低水平并存</w:t>
      </w:r>
      <w:r>
        <w:rPr>
          <w:lang w:eastAsia="zh-CN"/>
        </w:rPr>
        <w:t>;</w:t>
      </w:r>
      <w:r>
        <w:rPr>
          <w:lang w:eastAsia="zh-CN"/>
        </w:rPr>
        <w:br/>
      </w:r>
      <w:r>
        <w:rPr>
          <w:lang w:eastAsia="zh-CN"/>
        </w:rPr>
        <w:t>国家对民族地区支持力度持续加大和民族地区基本公共服务能力建设仍然薄弱并存</w:t>
      </w:r>
      <w:r>
        <w:rPr>
          <w:lang w:eastAsia="zh-CN"/>
        </w:rPr>
        <w:t>;</w:t>
      </w:r>
      <w:r>
        <w:rPr>
          <w:lang w:eastAsia="zh-CN"/>
        </w:rPr>
        <w:br/>
      </w:r>
      <w:r>
        <w:rPr>
          <w:lang w:eastAsia="zh-CN"/>
        </w:rPr>
        <w:t>各民族交往交流交融趋势增强和涉及民族因素的矛盾纠纷上升并存</w:t>
      </w:r>
      <w:r>
        <w:rPr>
          <w:lang w:eastAsia="zh-CN"/>
        </w:rPr>
        <w:t>;</w:t>
      </w:r>
      <w:r>
        <w:rPr>
          <w:lang w:eastAsia="zh-CN"/>
        </w:rPr>
        <w:br/>
      </w:r>
      <w:r>
        <w:rPr>
          <w:lang w:eastAsia="zh-CN"/>
        </w:rPr>
        <w:t>反对民族分裂、</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宗教极端、</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暴力恐怖斗争成效显着和局部地区暴力恐怖活动活跃多发并存】</w:t>
      </w:r>
    </w:p>
    <w:p w14:paraId="3C782E42" w14:textId="1CB2B32D"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目前，我国民族问题最为突出的是哪里。（</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【新疆</w:t>
      </w:r>
      <w:r>
        <w:rPr>
          <w:lang w:eastAsia="zh-CN"/>
        </w:rPr>
        <w:t>;</w:t>
      </w:r>
      <w:r>
        <w:rPr>
          <w:lang w:eastAsia="zh-CN"/>
        </w:rPr>
        <w:br/>
      </w:r>
      <w:r>
        <w:rPr>
          <w:lang w:eastAsia="zh-CN"/>
        </w:rPr>
        <w:t>西藏】</w:t>
      </w:r>
    </w:p>
    <w:p w14:paraId="69936C78" w14:textId="0E908929"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帮助少数民族和民族地区加快发展，十八大以来，以习近平同志为核心的党中央提出了哪些新的思路。（</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【加快民族地区发展，实现跨越式发展，缩小区域间发展的差距，实现共同富裕。</w:t>
      </w:r>
      <w:r>
        <w:rPr>
          <w:lang w:eastAsia="zh-CN"/>
        </w:rPr>
        <w:t>;</w:t>
      </w:r>
      <w:r>
        <w:rPr>
          <w:lang w:eastAsia="zh-CN"/>
        </w:rPr>
        <w:br/>
      </w:r>
      <w:r>
        <w:rPr>
          <w:lang w:eastAsia="zh-CN"/>
        </w:rPr>
        <w:t>物质文明与精神文明两手都要硬，要把建设各民族共有精神家园作为战略任务来抓。</w:t>
      </w:r>
      <w:r>
        <w:rPr>
          <w:lang w:eastAsia="zh-CN"/>
        </w:rPr>
        <w:t>;</w:t>
      </w:r>
      <w:r>
        <w:rPr>
          <w:lang w:eastAsia="zh-CN"/>
        </w:rPr>
        <w:br/>
      </w:r>
      <w:r>
        <w:rPr>
          <w:lang w:eastAsia="zh-CN"/>
        </w:rPr>
        <w:t>要促进各民族跨区域流动，促进各族群众在共同生产生活和工作学习中加深了解、</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增进感情。】</w:t>
      </w:r>
    </w:p>
    <w:p w14:paraId="57B53745" w14:textId="59EAAC21" w:rsidR="00D51374" w:rsidRDefault="008647B5">
      <w:pPr>
        <w:rPr>
          <w:lang w:eastAsia="zh-CN"/>
        </w:rPr>
      </w:pPr>
      <w:r>
        <w:rPr>
          <w:rFonts w:ascii="微软雅黑" w:eastAsia="微软雅黑" w:hAnsi="微软雅黑" w:cs="微软雅黑" w:hint="eastAsia"/>
          <w:lang w:eastAsia="zh-CN"/>
        </w:rPr>
        <w:lastRenderedPageBreak/>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民族和国家的根本区别在于，民族主要是以社会文化关系</w:t>
      </w:r>
      <w:r>
        <w:rPr>
          <w:lang w:eastAsia="zh-CN"/>
        </w:rPr>
        <w:t xml:space="preserve"> (</w:t>
      </w:r>
      <w:r>
        <w:rPr>
          <w:lang w:eastAsia="zh-CN"/>
        </w:rPr>
        <w:t>语言、</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来习俗等</w:t>
      </w:r>
      <w:r>
        <w:rPr>
          <w:lang w:eastAsia="zh-CN"/>
        </w:rPr>
        <w:t>)</w:t>
      </w:r>
      <w:r>
        <w:rPr>
          <w:lang w:eastAsia="zh-CN"/>
        </w:rPr>
        <w:t>作为判断标准，国家则是以政治管制关系</w:t>
      </w:r>
      <w:r>
        <w:rPr>
          <w:lang w:eastAsia="zh-CN"/>
        </w:rPr>
        <w:t>(</w:t>
      </w:r>
      <w:r>
        <w:rPr>
          <w:lang w:eastAsia="zh-CN"/>
        </w:rPr>
        <w:t>领土、</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主权、</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国籍等</w:t>
      </w:r>
      <w:r>
        <w:rPr>
          <w:lang w:eastAsia="zh-CN"/>
        </w:rPr>
        <w:t>)</w:t>
      </w:r>
      <w:r>
        <w:rPr>
          <w:lang w:eastAsia="zh-CN"/>
        </w:rPr>
        <w:t>作为判断标准。</w:t>
      </w:r>
      <w:r>
        <w:rPr>
          <w:lang w:eastAsia="zh-CN"/>
        </w:rPr>
        <w:br/>
      </w:r>
      <w:r>
        <w:rPr>
          <w:lang w:eastAsia="zh-CN"/>
        </w:rPr>
        <w:t>选项：</w:t>
      </w:r>
      <w:r>
        <w:rPr>
          <w:lang w:eastAsia="zh-CN"/>
        </w:rPr>
        <w:br/>
      </w:r>
      <w:r>
        <w:rPr>
          <w:lang w:eastAsia="zh-CN"/>
        </w:rPr>
        <w:t>答案</w:t>
      </w:r>
      <w:r>
        <w:rPr>
          <w:lang w:eastAsia="zh-CN"/>
        </w:rPr>
        <w:t xml:space="preserve">: </w:t>
      </w:r>
      <w:r>
        <w:rPr>
          <w:lang w:eastAsia="zh-CN"/>
        </w:rPr>
        <w:t>【正确】</w:t>
      </w:r>
    </w:p>
    <w:p w14:paraId="5E163FAF" w14:textId="1ADA5DB5"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民族分离主义以分裂国家为目标，为达到其分离目的，大多诉之于政治斗争，极少数诉之于武装斗争或暴力恐怖活动。</w:t>
      </w:r>
      <w:r>
        <w:rPr>
          <w:lang w:eastAsia="zh-CN"/>
        </w:rPr>
        <w:t>  </w:t>
      </w:r>
      <w:r>
        <w:rPr>
          <w:lang w:eastAsia="zh-CN"/>
        </w:rPr>
        <w:br/>
      </w:r>
      <w:r>
        <w:rPr>
          <w:lang w:eastAsia="zh-CN"/>
        </w:rPr>
        <w:t>选项：</w:t>
      </w:r>
      <w:r>
        <w:rPr>
          <w:lang w:eastAsia="zh-CN"/>
        </w:rPr>
        <w:br/>
      </w:r>
      <w:r>
        <w:rPr>
          <w:lang w:eastAsia="zh-CN"/>
        </w:rPr>
        <w:t>答案</w:t>
      </w:r>
      <w:r>
        <w:rPr>
          <w:lang w:eastAsia="zh-CN"/>
        </w:rPr>
        <w:t xml:space="preserve">: </w:t>
      </w:r>
      <w:r>
        <w:rPr>
          <w:lang w:eastAsia="zh-CN"/>
        </w:rPr>
        <w:t>【错误】</w:t>
      </w:r>
    </w:p>
    <w:p w14:paraId="169612D0" w14:textId="4649BBED"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大民族主义通常表现为在政治权力和经济利益分配中挤压少数民族，在文化教育和语言文字排斥或强制同化少数民族。</w:t>
      </w:r>
      <w:r>
        <w:rPr>
          <w:lang w:eastAsia="zh-CN"/>
        </w:rPr>
        <w:br/>
      </w:r>
      <w:r>
        <w:rPr>
          <w:lang w:eastAsia="zh-CN"/>
        </w:rPr>
        <w:t>选项：</w:t>
      </w:r>
      <w:r>
        <w:rPr>
          <w:lang w:eastAsia="zh-CN"/>
        </w:rPr>
        <w:br/>
      </w:r>
      <w:r>
        <w:rPr>
          <w:lang w:eastAsia="zh-CN"/>
        </w:rPr>
        <w:t>答案</w:t>
      </w:r>
      <w:r>
        <w:rPr>
          <w:lang w:eastAsia="zh-CN"/>
        </w:rPr>
        <w:t xml:space="preserve">: </w:t>
      </w:r>
      <w:r>
        <w:rPr>
          <w:lang w:eastAsia="zh-CN"/>
        </w:rPr>
        <w:t>【正确】</w:t>
      </w:r>
    </w:p>
    <w:p w14:paraId="165C812B" w14:textId="15BB3E67"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地方民族主义是指非主体民族过分强调维护本民族的文化和利益，以本民族聚居地的</w:t>
      </w:r>
      <w:r>
        <w:rPr>
          <w:lang w:eastAsia="zh-CN"/>
        </w:rPr>
        <w:t>“</w:t>
      </w:r>
      <w:r>
        <w:rPr>
          <w:lang w:eastAsia="zh-CN"/>
        </w:rPr>
        <w:t>独立性</w:t>
      </w:r>
      <w:r>
        <w:rPr>
          <w:lang w:eastAsia="zh-CN"/>
        </w:rPr>
        <w:t>”</w:t>
      </w:r>
      <w:r>
        <w:rPr>
          <w:lang w:eastAsia="zh-CN"/>
        </w:rPr>
        <w:t>对抗国家的统一性，严重者会导向民族分离主义。</w:t>
      </w:r>
      <w:r>
        <w:rPr>
          <w:lang w:eastAsia="zh-CN"/>
        </w:rPr>
        <w:br/>
      </w:r>
      <w:r>
        <w:rPr>
          <w:lang w:eastAsia="zh-CN"/>
        </w:rPr>
        <w:t>选项：</w:t>
      </w:r>
      <w:r>
        <w:rPr>
          <w:lang w:eastAsia="zh-CN"/>
        </w:rPr>
        <w:br/>
      </w:r>
      <w:r>
        <w:rPr>
          <w:lang w:eastAsia="zh-CN"/>
        </w:rPr>
        <w:t>答案</w:t>
      </w:r>
      <w:r>
        <w:rPr>
          <w:lang w:eastAsia="zh-CN"/>
        </w:rPr>
        <w:t xml:space="preserve">: </w:t>
      </w:r>
      <w:r>
        <w:rPr>
          <w:lang w:eastAsia="zh-CN"/>
        </w:rPr>
        <w:t>【正确】</w:t>
      </w:r>
    </w:p>
    <w:p w14:paraId="75D40CA9" w14:textId="4B55BDF3"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在民族问题国际性问题上，我们立场是：民族问题国际性务必重视，但蓄意制造民族问题的</w:t>
      </w:r>
      <w:r>
        <w:rPr>
          <w:lang w:eastAsia="zh-CN"/>
        </w:rPr>
        <w:t> “</w:t>
      </w:r>
      <w:r>
        <w:rPr>
          <w:lang w:eastAsia="zh-CN"/>
        </w:rPr>
        <w:t>国际化</w:t>
      </w:r>
      <w:r>
        <w:rPr>
          <w:lang w:eastAsia="zh-CN"/>
        </w:rPr>
        <w:t>”</w:t>
      </w:r>
      <w:r>
        <w:rPr>
          <w:lang w:eastAsia="zh-CN"/>
        </w:rPr>
        <w:t>则应坚决反对。</w:t>
      </w:r>
      <w:r>
        <w:rPr>
          <w:lang w:eastAsia="zh-CN"/>
        </w:rPr>
        <w:t> </w:t>
      </w:r>
      <w:r>
        <w:rPr>
          <w:lang w:eastAsia="zh-CN"/>
        </w:rPr>
        <w:br/>
      </w:r>
      <w:r>
        <w:rPr>
          <w:lang w:eastAsia="zh-CN"/>
        </w:rPr>
        <w:t>选项：</w:t>
      </w:r>
      <w:r>
        <w:rPr>
          <w:lang w:eastAsia="zh-CN"/>
        </w:rPr>
        <w:br/>
      </w:r>
      <w:r>
        <w:rPr>
          <w:lang w:eastAsia="zh-CN"/>
        </w:rPr>
        <w:t>答案</w:t>
      </w:r>
      <w:r>
        <w:rPr>
          <w:lang w:eastAsia="zh-CN"/>
        </w:rPr>
        <w:t xml:space="preserve">: </w:t>
      </w:r>
      <w:r>
        <w:rPr>
          <w:lang w:eastAsia="zh-CN"/>
        </w:rPr>
        <w:t>【正确】</w:t>
      </w:r>
    </w:p>
    <w:p w14:paraId="62F69884" w14:textId="3364E686"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我国海洋国土面积约为多少</w:t>
      </w:r>
      <w:proofErr w:type="gramStart"/>
      <w:r>
        <w:rPr>
          <w:lang w:eastAsia="zh-CN"/>
        </w:rPr>
        <w:t>万平方公里</w:t>
      </w:r>
      <w:proofErr w:type="gramEnd"/>
      <w:r>
        <w:rPr>
          <w:lang w:eastAsia="zh-CN"/>
        </w:rPr>
        <w:t>。（</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w:t>
      </w:r>
      <w:r>
        <w:rPr>
          <w:lang w:eastAsia="zh-CN"/>
        </w:rPr>
        <w:t>300</w:t>
      </w:r>
      <w:r>
        <w:rPr>
          <w:lang w:eastAsia="zh-CN"/>
        </w:rPr>
        <w:t>】</w:t>
      </w:r>
    </w:p>
    <w:p w14:paraId="2945FA2A" w14:textId="40EC74F4"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当前维护领海主权完整主要聚焦于什么。（</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【岛礁主权】</w:t>
      </w:r>
    </w:p>
    <w:p w14:paraId="7C9ADA8C" w14:textId="4A4F790D" w:rsidR="00D51374" w:rsidRDefault="008647B5">
      <w:pPr>
        <w:rPr>
          <w:lang w:eastAsia="zh-CN"/>
        </w:rPr>
      </w:pPr>
      <w:r>
        <w:rPr>
          <w:rFonts w:ascii="微软雅黑" w:eastAsia="微软雅黑" w:hAnsi="微软雅黑" w:cs="微软雅黑" w:hint="eastAsia"/>
          <w:lang w:eastAsia="zh-CN"/>
        </w:rPr>
        <w:lastRenderedPageBreak/>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中国南海海域约有</w:t>
      </w:r>
      <w:r>
        <w:rPr>
          <w:lang w:eastAsia="zh-CN"/>
        </w:rPr>
        <w:t>_</w:t>
      </w:r>
      <w:proofErr w:type="gramStart"/>
      <w:r>
        <w:rPr>
          <w:lang w:eastAsia="zh-CN"/>
        </w:rPr>
        <w:t>万平方公里</w:t>
      </w:r>
      <w:proofErr w:type="gramEnd"/>
      <w:r>
        <w:rPr>
          <w:lang w:eastAsia="zh-CN"/>
        </w:rPr>
        <w:t>，包括东、</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西、</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中、</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南沙四大群岛，共有岛、</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礁、</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沙滩</w:t>
      </w:r>
      <w:r>
        <w:rPr>
          <w:lang w:eastAsia="zh-CN"/>
        </w:rPr>
        <w:t>___</w:t>
      </w:r>
      <w:r>
        <w:rPr>
          <w:lang w:eastAsia="zh-CN"/>
        </w:rPr>
        <w:t>余</w:t>
      </w:r>
      <w:proofErr w:type="gramStart"/>
      <w:r>
        <w:rPr>
          <w:lang w:eastAsia="zh-CN"/>
        </w:rPr>
        <w:t>个</w:t>
      </w:r>
      <w:proofErr w:type="gramEnd"/>
      <w:r>
        <w:rPr>
          <w:lang w:eastAsia="zh-CN"/>
        </w:rPr>
        <w:t>。（</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w:t>
      </w:r>
      <w:r>
        <w:rPr>
          <w:lang w:eastAsia="zh-CN"/>
        </w:rPr>
        <w:t>200</w:t>
      </w:r>
      <w:r>
        <w:rPr>
          <w:lang w:eastAsia="zh-CN"/>
        </w:rPr>
        <w:t>，</w:t>
      </w:r>
      <w:r>
        <w:rPr>
          <w:lang w:eastAsia="zh-CN"/>
        </w:rPr>
        <w:t>200</w:t>
      </w:r>
      <w:r>
        <w:rPr>
          <w:lang w:eastAsia="zh-CN"/>
        </w:rPr>
        <w:t>】</w:t>
      </w:r>
    </w:p>
    <w:p w14:paraId="5BBF1D07" w14:textId="65E3BB57"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在南海区域，侵占我国岛礁最多的国家是（</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【越南】</w:t>
      </w:r>
    </w:p>
    <w:p w14:paraId="4DC96C3C" w14:textId="6C96EDB7"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被美国视为</w:t>
      </w:r>
      <w:r>
        <w:rPr>
          <w:lang w:eastAsia="zh-CN"/>
        </w:rPr>
        <w:t>“</w:t>
      </w:r>
      <w:r>
        <w:rPr>
          <w:lang w:eastAsia="zh-CN"/>
        </w:rPr>
        <w:t>永不沉没的航空母舰</w:t>
      </w:r>
      <w:r>
        <w:rPr>
          <w:lang w:eastAsia="zh-CN"/>
        </w:rPr>
        <w:t>”</w:t>
      </w:r>
      <w:r>
        <w:rPr>
          <w:lang w:eastAsia="zh-CN"/>
        </w:rPr>
        <w:t>的是什么。（</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【台湾】</w:t>
      </w:r>
    </w:p>
    <w:p w14:paraId="434A19B5" w14:textId="752A8202"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中国人民解放军海军是哪一年成立的。（</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w:t>
      </w:r>
      <w:r>
        <w:rPr>
          <w:lang w:eastAsia="zh-CN"/>
        </w:rPr>
        <w:t>1949</w:t>
      </w:r>
      <w:r>
        <w:rPr>
          <w:lang w:eastAsia="zh-CN"/>
        </w:rPr>
        <w:t>】</w:t>
      </w:r>
    </w:p>
    <w:p w14:paraId="0CC8FB6A" w14:textId="7ACA82BB"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:1974</w:t>
      </w:r>
      <w:r>
        <w:rPr>
          <w:lang w:eastAsia="zh-CN"/>
        </w:rPr>
        <w:t>年，中国完全自主研制的核潜艇</w:t>
      </w:r>
      <w:r>
        <w:rPr>
          <w:lang w:eastAsia="zh-CN"/>
        </w:rPr>
        <w:t>“</w:t>
      </w:r>
      <w:r>
        <w:rPr>
          <w:lang w:eastAsia="zh-CN"/>
        </w:rPr>
        <w:t>长征一号</w:t>
      </w:r>
      <w:r>
        <w:rPr>
          <w:lang w:eastAsia="zh-CN"/>
        </w:rPr>
        <w:t>”</w:t>
      </w:r>
      <w:r>
        <w:rPr>
          <w:lang w:eastAsia="zh-CN"/>
        </w:rPr>
        <w:t>正式编入人民海军战斗序列，我国由此成为世界上第几个拥有核潜艇的国家。（</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w:t>
      </w:r>
      <w:r>
        <w:rPr>
          <w:lang w:eastAsia="zh-CN"/>
        </w:rPr>
        <w:t>5</w:t>
      </w:r>
      <w:r>
        <w:rPr>
          <w:lang w:eastAsia="zh-CN"/>
        </w:rPr>
        <w:t>】</w:t>
      </w:r>
    </w:p>
    <w:p w14:paraId="1561D000" w14:textId="46063173"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对于中国南海，提出</w:t>
      </w:r>
      <w:r>
        <w:rPr>
          <w:lang w:eastAsia="zh-CN"/>
        </w:rPr>
        <w:t>“</w:t>
      </w:r>
      <w:r>
        <w:rPr>
          <w:lang w:eastAsia="zh-CN"/>
        </w:rPr>
        <w:t>主权在我、</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搁置争议、</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共同开发</w:t>
      </w:r>
      <w:r>
        <w:rPr>
          <w:lang w:eastAsia="zh-CN"/>
        </w:rPr>
        <w:t>”</w:t>
      </w:r>
      <w:r>
        <w:rPr>
          <w:lang w:eastAsia="zh-CN"/>
        </w:rPr>
        <w:t>原则的是哪位领导人。（</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【邓小平】</w:t>
      </w:r>
    </w:p>
    <w:p w14:paraId="64755635" w14:textId="76A3E9CE"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三沙市驻地在哪个岛上。（</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【永兴岛】</w:t>
      </w:r>
    </w:p>
    <w:p w14:paraId="047910AA" w14:textId="094D8CA9"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人类面临的海洋安全领域，主要指七个方面：海洋</w:t>
      </w:r>
      <w:r>
        <w:rPr>
          <w:lang w:eastAsia="zh-CN"/>
        </w:rPr>
        <w:t>_</w:t>
      </w:r>
      <w:r>
        <w:rPr>
          <w:lang w:eastAsia="zh-CN"/>
        </w:rPr>
        <w:t>安全、</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海洋安全、</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海洋</w:t>
      </w:r>
      <w:r>
        <w:rPr>
          <w:lang w:eastAsia="zh-CN"/>
        </w:rPr>
        <w:t>__</w:t>
      </w:r>
      <w:r>
        <w:rPr>
          <w:lang w:eastAsia="zh-CN"/>
        </w:rPr>
        <w:t>安全、</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海洋文化安全、</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海洋生态安全、</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海洋科技安全、</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海洋国防安全。</w:t>
      </w:r>
      <w:r>
        <w:rPr>
          <w:lang w:eastAsia="zh-CN"/>
        </w:rPr>
        <w:t>(   )</w:t>
      </w:r>
      <w:r>
        <w:rPr>
          <w:lang w:eastAsia="zh-CN"/>
        </w:rPr>
        <w:br/>
      </w:r>
      <w:r>
        <w:rPr>
          <w:lang w:eastAsia="zh-CN"/>
        </w:rPr>
        <w:t>选项：</w:t>
      </w:r>
      <w:r>
        <w:rPr>
          <w:lang w:eastAsia="zh-CN"/>
        </w:rPr>
        <w:br/>
      </w:r>
      <w:r>
        <w:rPr>
          <w:lang w:eastAsia="zh-CN"/>
        </w:rPr>
        <w:lastRenderedPageBreak/>
        <w:t>答案</w:t>
      </w:r>
      <w:r>
        <w:rPr>
          <w:lang w:eastAsia="zh-CN"/>
        </w:rPr>
        <w:t xml:space="preserve">: </w:t>
      </w:r>
      <w:r>
        <w:rPr>
          <w:lang w:eastAsia="zh-CN"/>
        </w:rPr>
        <w:t>【经济</w:t>
      </w:r>
      <w:r>
        <w:rPr>
          <w:lang w:eastAsia="zh-CN"/>
        </w:rPr>
        <w:t>;</w:t>
      </w:r>
      <w:r>
        <w:rPr>
          <w:lang w:eastAsia="zh-CN"/>
        </w:rPr>
        <w:br/>
      </w:r>
      <w:r>
        <w:rPr>
          <w:lang w:eastAsia="zh-CN"/>
        </w:rPr>
        <w:t>政治</w:t>
      </w:r>
      <w:r>
        <w:rPr>
          <w:lang w:eastAsia="zh-CN"/>
        </w:rPr>
        <w:t>;</w:t>
      </w:r>
      <w:r>
        <w:rPr>
          <w:lang w:eastAsia="zh-CN"/>
        </w:rPr>
        <w:br/>
      </w:r>
      <w:r>
        <w:rPr>
          <w:lang w:eastAsia="zh-CN"/>
        </w:rPr>
        <w:t>社会】</w:t>
      </w:r>
    </w:p>
    <w:p w14:paraId="33810254" w14:textId="7F19D694"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维护海洋安全的主要任务有哪些。（</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【维护领海主权和领海</w:t>
      </w:r>
      <w:r>
        <w:rPr>
          <w:lang w:eastAsia="zh-CN"/>
        </w:rPr>
        <w:t>;</w:t>
      </w:r>
      <w:r>
        <w:rPr>
          <w:lang w:eastAsia="zh-CN"/>
        </w:rPr>
        <w:br/>
      </w:r>
      <w:r>
        <w:rPr>
          <w:lang w:eastAsia="zh-CN"/>
        </w:rPr>
        <w:t>维护海上通道和航线安全</w:t>
      </w:r>
      <w:r>
        <w:rPr>
          <w:lang w:eastAsia="zh-CN"/>
        </w:rPr>
        <w:t>;</w:t>
      </w:r>
      <w:r>
        <w:rPr>
          <w:lang w:eastAsia="zh-CN"/>
        </w:rPr>
        <w:br/>
      </w:r>
      <w:r>
        <w:rPr>
          <w:lang w:eastAsia="zh-CN"/>
        </w:rPr>
        <w:t>保护海洋生态环境安全</w:t>
      </w:r>
      <w:r>
        <w:rPr>
          <w:lang w:eastAsia="zh-CN"/>
        </w:rPr>
        <w:t>;</w:t>
      </w:r>
      <w:r>
        <w:rPr>
          <w:lang w:eastAsia="zh-CN"/>
        </w:rPr>
        <w:br/>
      </w:r>
      <w:r>
        <w:rPr>
          <w:lang w:eastAsia="zh-CN"/>
        </w:rPr>
        <w:t>维护在区域、</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极地活动、</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资产和其他利益安全】</w:t>
      </w:r>
    </w:p>
    <w:p w14:paraId="77432FAC" w14:textId="1D49EBE5"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我国黄海方向海洋安全形势目前受到的主要威胁有（</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【半岛问题</w:t>
      </w:r>
      <w:r>
        <w:rPr>
          <w:lang w:eastAsia="zh-CN"/>
        </w:rPr>
        <w:t>;</w:t>
      </w:r>
      <w:r>
        <w:rPr>
          <w:lang w:eastAsia="zh-CN"/>
        </w:rPr>
        <w:br/>
      </w:r>
      <w:r>
        <w:rPr>
          <w:lang w:eastAsia="zh-CN"/>
        </w:rPr>
        <w:t>苏岩礁问题】</w:t>
      </w:r>
    </w:p>
    <w:p w14:paraId="6788CD8C" w14:textId="37EB7B0C"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日本采用各种非法手段要抢占钓鱼岛主权，以下哪些是主要原因。（</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【扩大领土</w:t>
      </w:r>
      <w:r>
        <w:rPr>
          <w:lang w:eastAsia="zh-CN"/>
        </w:rPr>
        <w:t>;</w:t>
      </w:r>
      <w:r>
        <w:rPr>
          <w:lang w:eastAsia="zh-CN"/>
        </w:rPr>
        <w:br/>
      </w:r>
      <w:r>
        <w:rPr>
          <w:lang w:eastAsia="zh-CN"/>
        </w:rPr>
        <w:t>经济利益巨大</w:t>
      </w:r>
      <w:r>
        <w:rPr>
          <w:lang w:eastAsia="zh-CN"/>
        </w:rPr>
        <w:t>;</w:t>
      </w:r>
      <w:r>
        <w:rPr>
          <w:lang w:eastAsia="zh-CN"/>
        </w:rPr>
        <w:br/>
      </w:r>
      <w:r>
        <w:rPr>
          <w:lang w:eastAsia="zh-CN"/>
        </w:rPr>
        <w:t>军事利益巨大】</w:t>
      </w:r>
    </w:p>
    <w:p w14:paraId="06425BA4" w14:textId="5FDC4071"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目前南海问题主要涉及</w:t>
      </w:r>
      <w:r>
        <w:rPr>
          <w:lang w:eastAsia="zh-CN"/>
        </w:rPr>
        <w:t>“</w:t>
      </w:r>
      <w:r>
        <w:rPr>
          <w:lang w:eastAsia="zh-CN"/>
        </w:rPr>
        <w:t>六国七方</w:t>
      </w:r>
      <w:r>
        <w:rPr>
          <w:lang w:eastAsia="zh-CN"/>
        </w:rPr>
        <w:t>”</w:t>
      </w:r>
      <w:r>
        <w:rPr>
          <w:lang w:eastAsia="zh-CN"/>
        </w:rPr>
        <w:t>，分别是中国、</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菲律宾、</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越南、</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:_____</w:t>
      </w:r>
      <w:r>
        <w:rPr>
          <w:lang w:eastAsia="zh-CN"/>
        </w:rPr>
        <w:t>以及中国台湾。（</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【马来西亚</w:t>
      </w:r>
      <w:r>
        <w:rPr>
          <w:lang w:eastAsia="zh-CN"/>
        </w:rPr>
        <w:t>;</w:t>
      </w:r>
      <w:r>
        <w:rPr>
          <w:lang w:eastAsia="zh-CN"/>
        </w:rPr>
        <w:br/>
      </w:r>
      <w:r>
        <w:rPr>
          <w:lang w:eastAsia="zh-CN"/>
        </w:rPr>
        <w:t>印尼</w:t>
      </w:r>
      <w:r>
        <w:rPr>
          <w:lang w:eastAsia="zh-CN"/>
        </w:rPr>
        <w:t>;</w:t>
      </w:r>
      <w:r>
        <w:rPr>
          <w:lang w:eastAsia="zh-CN"/>
        </w:rPr>
        <w:br/>
      </w:r>
      <w:r>
        <w:rPr>
          <w:lang w:eastAsia="zh-CN"/>
        </w:rPr>
        <w:t>文莱】</w:t>
      </w:r>
    </w:p>
    <w:p w14:paraId="3AC245A5" w14:textId="1FA11B06"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党的十八大以来，在海洋强国战略的指导下，我国维护国家主权和海洋安全利益，特别是针对南海，采取了哪些重要措施。（</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【加强南海岛礁建设</w:t>
      </w:r>
      <w:r>
        <w:rPr>
          <w:lang w:eastAsia="zh-CN"/>
        </w:rPr>
        <w:t>;</w:t>
      </w:r>
      <w:r>
        <w:rPr>
          <w:lang w:eastAsia="zh-CN"/>
        </w:rPr>
        <w:br/>
      </w:r>
      <w:r>
        <w:rPr>
          <w:lang w:eastAsia="zh-CN"/>
        </w:rPr>
        <w:lastRenderedPageBreak/>
        <w:t>开展巡航执法与军事演习</w:t>
      </w:r>
      <w:r>
        <w:rPr>
          <w:lang w:eastAsia="zh-CN"/>
        </w:rPr>
        <w:t>;</w:t>
      </w:r>
      <w:r>
        <w:rPr>
          <w:lang w:eastAsia="zh-CN"/>
        </w:rPr>
        <w:br/>
      </w:r>
      <w:r>
        <w:rPr>
          <w:lang w:eastAsia="zh-CN"/>
        </w:rPr>
        <w:t>妥善处理与周边国家的海洋权益争端】</w:t>
      </w:r>
    </w:p>
    <w:p w14:paraId="49F6A514" w14:textId="02968535"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proofErr w:type="gramStart"/>
      <w:r>
        <w:rPr>
          <w:lang w:eastAsia="zh-CN"/>
        </w:rPr>
        <w:t>礁</w:t>
      </w:r>
      <w:proofErr w:type="gramEnd"/>
      <w:r>
        <w:rPr>
          <w:lang w:eastAsia="zh-CN"/>
        </w:rPr>
        <w:t>虽然不具备人类生存条件，但也有领海、</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经济专属区方面的权益。</w:t>
      </w:r>
      <w:r>
        <w:rPr>
          <w:lang w:eastAsia="zh-CN"/>
        </w:rPr>
        <w:br/>
      </w:r>
      <w:r>
        <w:rPr>
          <w:lang w:eastAsia="zh-CN"/>
        </w:rPr>
        <w:t>选项：</w:t>
      </w:r>
      <w:r>
        <w:rPr>
          <w:lang w:eastAsia="zh-CN"/>
        </w:rPr>
        <w:br/>
      </w:r>
      <w:r>
        <w:rPr>
          <w:lang w:eastAsia="zh-CN"/>
        </w:rPr>
        <w:t>答案</w:t>
      </w:r>
      <w:r>
        <w:rPr>
          <w:lang w:eastAsia="zh-CN"/>
        </w:rPr>
        <w:t xml:space="preserve">: </w:t>
      </w:r>
      <w:r>
        <w:rPr>
          <w:lang w:eastAsia="zh-CN"/>
        </w:rPr>
        <w:t>【错误】</w:t>
      </w:r>
    </w:p>
    <w:p w14:paraId="1627DDD0" w14:textId="6380F56E"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韩国坚持《联合国海洋法公约》中</w:t>
      </w:r>
      <w:r>
        <w:rPr>
          <w:lang w:eastAsia="zh-CN"/>
        </w:rPr>
        <w:t>“</w:t>
      </w:r>
      <w:r>
        <w:rPr>
          <w:lang w:eastAsia="zh-CN"/>
        </w:rPr>
        <w:t>自然延伸</w:t>
      </w:r>
      <w:r>
        <w:rPr>
          <w:lang w:eastAsia="zh-CN"/>
        </w:rPr>
        <w:t>”</w:t>
      </w:r>
      <w:r>
        <w:rPr>
          <w:lang w:eastAsia="zh-CN"/>
        </w:rPr>
        <w:t>的概念，以大陆自然延伸原则划分大陆架，执意</w:t>
      </w:r>
      <w:proofErr w:type="gramStart"/>
      <w:r>
        <w:rPr>
          <w:lang w:eastAsia="zh-CN"/>
        </w:rPr>
        <w:t>抢夺苏岩礁</w:t>
      </w:r>
      <w:proofErr w:type="gramEnd"/>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【错误】</w:t>
      </w:r>
    </w:p>
    <w:p w14:paraId="12753D79" w14:textId="65545920"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美国</w:t>
      </w:r>
      <w:r>
        <w:rPr>
          <w:lang w:eastAsia="zh-CN"/>
        </w:rPr>
        <w:t>“</w:t>
      </w:r>
      <w:r>
        <w:rPr>
          <w:lang w:eastAsia="zh-CN"/>
        </w:rPr>
        <w:t>印太战略</w:t>
      </w:r>
      <w:r>
        <w:rPr>
          <w:lang w:eastAsia="zh-CN"/>
        </w:rPr>
        <w:t>”</w:t>
      </w:r>
      <w:r>
        <w:rPr>
          <w:lang w:eastAsia="zh-CN"/>
        </w:rPr>
        <w:t>其实就是美国谋求印度洋和太平洋的美国国家利益，与中国的关系其实不大。</w:t>
      </w:r>
      <w:r>
        <w:rPr>
          <w:lang w:eastAsia="zh-CN"/>
        </w:rPr>
        <w:br/>
      </w:r>
      <w:r>
        <w:rPr>
          <w:lang w:eastAsia="zh-CN"/>
        </w:rPr>
        <w:t>选项：</w:t>
      </w:r>
      <w:r>
        <w:rPr>
          <w:lang w:eastAsia="zh-CN"/>
        </w:rPr>
        <w:br/>
      </w:r>
      <w:r>
        <w:rPr>
          <w:lang w:eastAsia="zh-CN"/>
        </w:rPr>
        <w:t>答案</w:t>
      </w:r>
      <w:r>
        <w:rPr>
          <w:lang w:eastAsia="zh-CN"/>
        </w:rPr>
        <w:t xml:space="preserve">: </w:t>
      </w:r>
      <w:r>
        <w:rPr>
          <w:lang w:eastAsia="zh-CN"/>
        </w:rPr>
        <w:t>【错误】</w:t>
      </w:r>
    </w:p>
    <w:p w14:paraId="36C3F451" w14:textId="6FEBFB23"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我国国家安全委员会是在哪一次会议上决定设立的。（</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【党的十八届三中全会】</w:t>
      </w:r>
    </w:p>
    <w:p w14:paraId="1680AB75" w14:textId="4B0E57BD"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美国成立</w:t>
      </w:r>
      <w:r>
        <w:rPr>
          <w:lang w:eastAsia="zh-CN"/>
        </w:rPr>
        <w:t>“</w:t>
      </w:r>
      <w:r>
        <w:rPr>
          <w:lang w:eastAsia="zh-CN"/>
        </w:rPr>
        <w:t>国家安全委员会</w:t>
      </w:r>
      <w:r>
        <w:rPr>
          <w:lang w:eastAsia="zh-CN"/>
        </w:rPr>
        <w:t>”</w:t>
      </w:r>
      <w:r>
        <w:rPr>
          <w:lang w:eastAsia="zh-CN"/>
        </w:rPr>
        <w:t>是在哪一年。（</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w:t>
      </w:r>
      <w:r>
        <w:rPr>
          <w:lang w:eastAsia="zh-CN"/>
        </w:rPr>
        <w:t>1947</w:t>
      </w:r>
      <w:r>
        <w:rPr>
          <w:lang w:eastAsia="zh-CN"/>
        </w:rPr>
        <w:t>】</w:t>
      </w:r>
    </w:p>
    <w:p w14:paraId="613E6DC9" w14:textId="0048C867"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首位美国总统国家安全顾问是谁。（</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【卡特勒】</w:t>
      </w:r>
    </w:p>
    <w:p w14:paraId="3306A065" w14:textId="033CC9A0"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十八大以来，我国发布了新的《国家安全法》，具体发布是哪一年。（</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w:t>
      </w:r>
      <w:r>
        <w:rPr>
          <w:lang w:eastAsia="zh-CN"/>
        </w:rPr>
        <w:t>2015</w:t>
      </w:r>
      <w:r>
        <w:rPr>
          <w:lang w:eastAsia="zh-CN"/>
        </w:rPr>
        <w:t>】</w:t>
      </w:r>
    </w:p>
    <w:p w14:paraId="20441D82" w14:textId="4E0FA710"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:2013</w:t>
      </w:r>
      <w:r>
        <w:rPr>
          <w:lang w:eastAsia="zh-CN"/>
        </w:rPr>
        <w:t>年年底，日本设立的</w:t>
      </w:r>
      <w:r>
        <w:rPr>
          <w:lang w:eastAsia="zh-CN"/>
        </w:rPr>
        <w:t>“</w:t>
      </w:r>
      <w:r>
        <w:rPr>
          <w:lang w:eastAsia="zh-CN"/>
        </w:rPr>
        <w:t>国家安全保障会议</w:t>
      </w:r>
      <w:r>
        <w:rPr>
          <w:lang w:eastAsia="zh-CN"/>
        </w:rPr>
        <w:t>”</w:t>
      </w:r>
      <w:r>
        <w:rPr>
          <w:lang w:eastAsia="zh-CN"/>
        </w:rPr>
        <w:t>，下设一个</w:t>
      </w:r>
      <w:r>
        <w:rPr>
          <w:lang w:eastAsia="zh-CN"/>
        </w:rPr>
        <w:t>“</w:t>
      </w:r>
      <w:r>
        <w:rPr>
          <w:lang w:eastAsia="zh-CN"/>
        </w:rPr>
        <w:t>国家安全保障局</w:t>
      </w:r>
      <w:r>
        <w:rPr>
          <w:lang w:eastAsia="zh-CN"/>
        </w:rPr>
        <w:t>”</w:t>
      </w:r>
      <w:r>
        <w:rPr>
          <w:lang w:eastAsia="zh-CN"/>
        </w:rPr>
        <w:t>，并下设</w:t>
      </w:r>
      <w:r>
        <w:rPr>
          <w:lang w:eastAsia="zh-CN"/>
        </w:rPr>
        <w:t>“</w:t>
      </w:r>
      <w:r>
        <w:rPr>
          <w:lang w:eastAsia="zh-CN"/>
        </w:rPr>
        <w:t>总括</w:t>
      </w:r>
      <w:r>
        <w:rPr>
          <w:lang w:eastAsia="zh-CN"/>
        </w:rPr>
        <w:t>”</w:t>
      </w:r>
      <w:r>
        <w:rPr>
          <w:lang w:eastAsia="zh-CN"/>
        </w:rPr>
        <w:t>、</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战略</w:t>
      </w:r>
      <w:r>
        <w:rPr>
          <w:lang w:eastAsia="zh-CN"/>
        </w:rPr>
        <w:t>”</w:t>
      </w:r>
      <w:r>
        <w:rPr>
          <w:lang w:eastAsia="zh-CN"/>
        </w:rPr>
        <w:t>、</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情报</w:t>
      </w:r>
      <w:r>
        <w:rPr>
          <w:lang w:eastAsia="zh-CN"/>
        </w:rPr>
        <w:t>”3</w:t>
      </w:r>
      <w:r>
        <w:rPr>
          <w:lang w:eastAsia="zh-CN"/>
        </w:rPr>
        <w:t>个功能任务部门和</w:t>
      </w:r>
      <w:r>
        <w:rPr>
          <w:lang w:eastAsia="zh-CN"/>
        </w:rPr>
        <w:t>“</w:t>
      </w:r>
      <w:r>
        <w:rPr>
          <w:lang w:eastAsia="zh-CN"/>
        </w:rPr>
        <w:t>同盟友好国</w:t>
      </w:r>
      <w:r>
        <w:rPr>
          <w:lang w:eastAsia="zh-CN"/>
        </w:rPr>
        <w:t>”</w:t>
      </w:r>
      <w:r>
        <w:rPr>
          <w:lang w:eastAsia="zh-CN"/>
        </w:rPr>
        <w:t>、</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:“____”</w:t>
      </w:r>
      <w:r>
        <w:rPr>
          <w:lang w:eastAsia="zh-CN"/>
        </w:rPr>
        <w:t>、</w:t>
      </w:r>
      <w:r>
        <w:rPr>
          <w:rFonts w:ascii="微软雅黑" w:eastAsia="微软雅黑" w:hAnsi="微软雅黑" w:cs="微软雅黑" w:hint="eastAsia"/>
          <w:lang w:eastAsia="zh-CN"/>
        </w:rPr>
        <w:lastRenderedPageBreak/>
        <w:t>题</w:t>
      </w:r>
      <w:r>
        <w:rPr>
          <w:rFonts w:ascii="MS Mincho" w:eastAsia="MS Mincho" w:hAnsi="MS Mincho" w:cs="MS Mincho" w:hint="eastAsia"/>
          <w:lang w:eastAsia="zh-CN"/>
        </w:rPr>
        <w:t>目</w:t>
      </w:r>
      <w:r>
        <w:rPr>
          <w:lang w:eastAsia="zh-CN"/>
        </w:rPr>
        <w:t>:“</w:t>
      </w:r>
      <w:r>
        <w:rPr>
          <w:lang w:eastAsia="zh-CN"/>
        </w:rPr>
        <w:t>其他地区</w:t>
      </w:r>
      <w:r>
        <w:rPr>
          <w:lang w:eastAsia="zh-CN"/>
        </w:rPr>
        <w:t>”3</w:t>
      </w:r>
      <w:r>
        <w:rPr>
          <w:lang w:eastAsia="zh-CN"/>
        </w:rPr>
        <w:t>个地区事务部门，共</w:t>
      </w:r>
      <w:r>
        <w:rPr>
          <w:lang w:eastAsia="zh-CN"/>
        </w:rPr>
        <w:t>6</w:t>
      </w:r>
      <w:r>
        <w:rPr>
          <w:lang w:eastAsia="zh-CN"/>
        </w:rPr>
        <w:t>个部门。</w:t>
      </w:r>
      <w:r>
        <w:rPr>
          <w:lang w:eastAsia="zh-CN"/>
        </w:rPr>
        <w:t>(   )</w:t>
      </w:r>
      <w:r>
        <w:rPr>
          <w:lang w:eastAsia="zh-CN"/>
        </w:rPr>
        <w:br/>
      </w:r>
      <w:r>
        <w:rPr>
          <w:lang w:eastAsia="zh-CN"/>
        </w:rPr>
        <w:t>选项：</w:t>
      </w:r>
      <w:r>
        <w:rPr>
          <w:lang w:eastAsia="zh-CN"/>
        </w:rPr>
        <w:br/>
      </w:r>
      <w:r>
        <w:rPr>
          <w:lang w:eastAsia="zh-CN"/>
        </w:rPr>
        <w:t>答案</w:t>
      </w:r>
      <w:r>
        <w:rPr>
          <w:lang w:eastAsia="zh-CN"/>
        </w:rPr>
        <w:t xml:space="preserve">: </w:t>
      </w:r>
      <w:r>
        <w:rPr>
          <w:lang w:eastAsia="zh-CN"/>
        </w:rPr>
        <w:t>【中国</w:t>
      </w:r>
      <w:r>
        <w:rPr>
          <w:lang w:eastAsia="zh-CN"/>
        </w:rPr>
        <w:t>/</w:t>
      </w:r>
      <w:r>
        <w:rPr>
          <w:lang w:eastAsia="zh-CN"/>
        </w:rPr>
        <w:t>朝鲜】</w:t>
      </w:r>
    </w:p>
    <w:p w14:paraId="702CBD65" w14:textId="4988F1E8"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纵观当今世界拥有</w:t>
      </w:r>
      <w:r>
        <w:rPr>
          <w:lang w:eastAsia="zh-CN"/>
        </w:rPr>
        <w:t>“</w:t>
      </w:r>
      <w:r>
        <w:rPr>
          <w:lang w:eastAsia="zh-CN"/>
        </w:rPr>
        <w:t>国家安全委员会</w:t>
      </w:r>
      <w:r>
        <w:rPr>
          <w:lang w:eastAsia="zh-CN"/>
        </w:rPr>
        <w:t>”</w:t>
      </w:r>
      <w:r>
        <w:rPr>
          <w:lang w:eastAsia="zh-CN"/>
        </w:rPr>
        <w:t>类似机构的国家或地区，其职能主要是是负责什么。（</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【协调涉及国家安全、</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外交的重大战略政策</w:t>
      </w:r>
      <w:r>
        <w:rPr>
          <w:lang w:eastAsia="zh-CN"/>
        </w:rPr>
        <w:t>;</w:t>
      </w:r>
      <w:r>
        <w:rPr>
          <w:lang w:eastAsia="zh-CN"/>
        </w:rPr>
        <w:br/>
      </w:r>
      <w:r>
        <w:rPr>
          <w:lang w:eastAsia="zh-CN"/>
        </w:rPr>
        <w:t>向国家元首提供有关国家安全的建议】</w:t>
      </w:r>
    </w:p>
    <w:p w14:paraId="7F6ABC3B" w14:textId="25B53AC8"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关于美国</w:t>
      </w:r>
      <w:r>
        <w:rPr>
          <w:lang w:eastAsia="zh-CN"/>
        </w:rPr>
        <w:t>“</w:t>
      </w:r>
      <w:r>
        <w:rPr>
          <w:lang w:eastAsia="zh-CN"/>
        </w:rPr>
        <w:t>国家安全委员会</w:t>
      </w:r>
      <w:r>
        <w:rPr>
          <w:lang w:eastAsia="zh-CN"/>
        </w:rPr>
        <w:t>”</w:t>
      </w:r>
      <w:r>
        <w:rPr>
          <w:lang w:eastAsia="zh-CN"/>
        </w:rPr>
        <w:t>主要职责的描述，正确的是。（</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【统一有关美国国家内政、</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军事和外交政策，向总统提出建议。</w:t>
      </w:r>
      <w:r>
        <w:rPr>
          <w:lang w:eastAsia="zh-CN"/>
        </w:rPr>
        <w:t>;</w:t>
      </w:r>
      <w:r>
        <w:rPr>
          <w:lang w:eastAsia="zh-CN"/>
        </w:rPr>
        <w:br/>
      </w:r>
      <w:r>
        <w:rPr>
          <w:lang w:eastAsia="zh-CN"/>
        </w:rPr>
        <w:t>是总统有关安全政策的统筹、</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协调、</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参谋机构。</w:t>
      </w:r>
      <w:r>
        <w:rPr>
          <w:lang w:eastAsia="zh-CN"/>
        </w:rPr>
        <w:t>;</w:t>
      </w:r>
      <w:r>
        <w:rPr>
          <w:lang w:eastAsia="zh-CN"/>
        </w:rPr>
        <w:br/>
      </w:r>
      <w:r>
        <w:rPr>
          <w:lang w:eastAsia="zh-CN"/>
        </w:rPr>
        <w:t>是与国务卿密切合作，协助总统制订长期对外政策的思想库。】</w:t>
      </w:r>
    </w:p>
    <w:p w14:paraId="3CC41D0B" w14:textId="349CDAE8"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美国国家安全顾问接任国务卿的情况很多，以下属于此类的是。（</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【基辛格</w:t>
      </w:r>
      <w:r>
        <w:rPr>
          <w:lang w:eastAsia="zh-CN"/>
        </w:rPr>
        <w:t>;</w:t>
      </w:r>
      <w:r>
        <w:rPr>
          <w:lang w:eastAsia="zh-CN"/>
        </w:rPr>
        <w:br/>
      </w:r>
      <w:r>
        <w:rPr>
          <w:lang w:eastAsia="zh-CN"/>
        </w:rPr>
        <w:t>布热津斯基</w:t>
      </w:r>
      <w:r>
        <w:rPr>
          <w:lang w:eastAsia="zh-CN"/>
        </w:rPr>
        <w:t>;</w:t>
      </w:r>
      <w:r>
        <w:rPr>
          <w:lang w:eastAsia="zh-CN"/>
        </w:rPr>
        <w:br/>
      </w:r>
      <w:r>
        <w:rPr>
          <w:lang w:eastAsia="zh-CN"/>
        </w:rPr>
        <w:t>鲍威尔</w:t>
      </w:r>
      <w:r>
        <w:rPr>
          <w:lang w:eastAsia="zh-CN"/>
        </w:rPr>
        <w:t>;</w:t>
      </w:r>
      <w:r>
        <w:rPr>
          <w:lang w:eastAsia="zh-CN"/>
        </w:rPr>
        <w:br/>
      </w:r>
      <w:r>
        <w:rPr>
          <w:lang w:eastAsia="zh-CN"/>
        </w:rPr>
        <w:t>赖斯】</w:t>
      </w:r>
    </w:p>
    <w:p w14:paraId="4A9B0158" w14:textId="0086BE5E"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关于我国国家安全委员会的各种称呼，正确的是。（</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w:t>
      </w:r>
      <w:r>
        <w:rPr>
          <w:lang w:eastAsia="zh-CN"/>
        </w:rPr>
        <w:t>“</w:t>
      </w:r>
      <w:r>
        <w:rPr>
          <w:lang w:eastAsia="zh-CN"/>
        </w:rPr>
        <w:t>国安委</w:t>
      </w:r>
      <w:r>
        <w:rPr>
          <w:lang w:eastAsia="zh-CN"/>
        </w:rPr>
        <w:t>”;</w:t>
      </w:r>
      <w:r>
        <w:rPr>
          <w:lang w:eastAsia="zh-CN"/>
        </w:rPr>
        <w:br/>
        <w:t>“</w:t>
      </w:r>
      <w:r>
        <w:rPr>
          <w:lang w:eastAsia="zh-CN"/>
        </w:rPr>
        <w:t>中央国安委</w:t>
      </w:r>
      <w:r>
        <w:rPr>
          <w:lang w:eastAsia="zh-CN"/>
        </w:rPr>
        <w:t>”;</w:t>
      </w:r>
      <w:r>
        <w:rPr>
          <w:lang w:eastAsia="zh-CN"/>
        </w:rPr>
        <w:br/>
        <w:t>“</w:t>
      </w:r>
      <w:r>
        <w:rPr>
          <w:lang w:eastAsia="zh-CN"/>
        </w:rPr>
        <w:t>中国共产党中央国家安全委员会</w:t>
      </w:r>
      <w:r>
        <w:rPr>
          <w:lang w:eastAsia="zh-CN"/>
        </w:rPr>
        <w:t>”</w:t>
      </w:r>
      <w:r>
        <w:rPr>
          <w:lang w:eastAsia="zh-CN"/>
        </w:rPr>
        <w:t>】</w:t>
      </w:r>
    </w:p>
    <w:p w14:paraId="378F5859" w14:textId="4C41C595"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 2014</w:t>
      </w:r>
      <w:r>
        <w:rPr>
          <w:lang w:eastAsia="zh-CN"/>
        </w:rPr>
        <w:t>年</w:t>
      </w:r>
      <w:r>
        <w:rPr>
          <w:lang w:eastAsia="zh-CN"/>
        </w:rPr>
        <w:t>1</w:t>
      </w:r>
      <w:r>
        <w:rPr>
          <w:lang w:eastAsia="zh-CN"/>
        </w:rPr>
        <w:t>月</w:t>
      </w:r>
      <w:r>
        <w:rPr>
          <w:lang w:eastAsia="zh-CN"/>
        </w:rPr>
        <w:t>24</w:t>
      </w:r>
      <w:r>
        <w:rPr>
          <w:lang w:eastAsia="zh-CN"/>
        </w:rPr>
        <w:t>日，中共中央召开政治局会议，研究中央国家安全委员会设置等事项。会议决定，中央国家安全委员会由习近平任主席，</w:t>
      </w:r>
      <w:r>
        <w:rPr>
          <w:lang w:eastAsia="zh-CN"/>
        </w:rPr>
        <w:t>__</w:t>
      </w:r>
      <w:r>
        <w:rPr>
          <w:lang w:eastAsia="zh-CN"/>
        </w:rPr>
        <w:t>和</w:t>
      </w:r>
      <w:r>
        <w:rPr>
          <w:lang w:eastAsia="zh-CN"/>
        </w:rPr>
        <w:t>___</w:t>
      </w:r>
      <w:r>
        <w:rPr>
          <w:lang w:eastAsia="zh-CN"/>
        </w:rPr>
        <w:t>任副主席。（</w:t>
      </w:r>
      <w:r>
        <w:rPr>
          <w:lang w:eastAsia="zh-CN"/>
        </w:rPr>
        <w:t xml:space="preserve">   </w:t>
      </w:r>
      <w:r>
        <w:rPr>
          <w:lang w:eastAsia="zh-CN"/>
        </w:rPr>
        <w:t>）</w:t>
      </w:r>
      <w:r>
        <w:rPr>
          <w:lang w:eastAsia="zh-CN"/>
        </w:rPr>
        <w:br/>
      </w:r>
      <w:r>
        <w:rPr>
          <w:lang w:eastAsia="zh-CN"/>
        </w:rPr>
        <w:t>选项：</w:t>
      </w:r>
      <w:r>
        <w:rPr>
          <w:lang w:eastAsia="zh-CN"/>
        </w:rPr>
        <w:br/>
      </w:r>
      <w:r>
        <w:rPr>
          <w:lang w:eastAsia="zh-CN"/>
        </w:rPr>
        <w:lastRenderedPageBreak/>
        <w:t>答案</w:t>
      </w:r>
      <w:r>
        <w:rPr>
          <w:lang w:eastAsia="zh-CN"/>
        </w:rPr>
        <w:t xml:space="preserve">: </w:t>
      </w:r>
      <w:r>
        <w:rPr>
          <w:lang w:eastAsia="zh-CN"/>
        </w:rPr>
        <w:t>【李克强</w:t>
      </w:r>
      <w:r>
        <w:rPr>
          <w:lang w:eastAsia="zh-CN"/>
        </w:rPr>
        <w:t>;</w:t>
      </w:r>
      <w:r>
        <w:rPr>
          <w:lang w:eastAsia="zh-CN"/>
        </w:rPr>
        <w:br/>
      </w:r>
      <w:r>
        <w:rPr>
          <w:lang w:eastAsia="zh-CN"/>
        </w:rPr>
        <w:t>张德江】</w:t>
      </w:r>
    </w:p>
    <w:p w14:paraId="113D1DD6" w14:textId="1245D021"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有关我国国家安全委员会职能的描述，正确的有（</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【制定和实施国家安全战略</w:t>
      </w:r>
      <w:r>
        <w:rPr>
          <w:lang w:eastAsia="zh-CN"/>
        </w:rPr>
        <w:t>;</w:t>
      </w:r>
      <w:r>
        <w:rPr>
          <w:lang w:eastAsia="zh-CN"/>
        </w:rPr>
        <w:br/>
      </w:r>
      <w:r>
        <w:rPr>
          <w:lang w:eastAsia="zh-CN"/>
        </w:rPr>
        <w:t>推进国家安全法制建设</w:t>
      </w:r>
      <w:r>
        <w:rPr>
          <w:lang w:eastAsia="zh-CN"/>
        </w:rPr>
        <w:t>;</w:t>
      </w:r>
      <w:r>
        <w:rPr>
          <w:lang w:eastAsia="zh-CN"/>
        </w:rPr>
        <w:br/>
      </w:r>
      <w:r>
        <w:rPr>
          <w:lang w:eastAsia="zh-CN"/>
        </w:rPr>
        <w:t>制定国家安全工作方针政策</w:t>
      </w:r>
      <w:r>
        <w:rPr>
          <w:lang w:eastAsia="zh-CN"/>
        </w:rPr>
        <w:t>;</w:t>
      </w:r>
      <w:r>
        <w:rPr>
          <w:lang w:eastAsia="zh-CN"/>
        </w:rPr>
        <w:br/>
      </w:r>
      <w:r>
        <w:rPr>
          <w:lang w:eastAsia="zh-CN"/>
        </w:rPr>
        <w:t>研究解决国家安全工作中的重大问题】</w:t>
      </w:r>
    </w:p>
    <w:p w14:paraId="70AE4380" w14:textId="1B4E4F9E"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通常所讲的</w:t>
      </w:r>
      <w:r>
        <w:rPr>
          <w:lang w:eastAsia="zh-CN"/>
        </w:rPr>
        <w:t>“</w:t>
      </w:r>
      <w:r>
        <w:rPr>
          <w:lang w:eastAsia="zh-CN"/>
        </w:rPr>
        <w:t>三股势力</w:t>
      </w:r>
      <w:r>
        <w:rPr>
          <w:lang w:eastAsia="zh-CN"/>
        </w:rPr>
        <w:t>”</w:t>
      </w:r>
      <w:r>
        <w:rPr>
          <w:lang w:eastAsia="zh-CN"/>
        </w:rPr>
        <w:t>指的是（</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【暴力恐怖势力</w:t>
      </w:r>
      <w:r>
        <w:rPr>
          <w:lang w:eastAsia="zh-CN"/>
        </w:rPr>
        <w:t>;</w:t>
      </w:r>
      <w:r>
        <w:rPr>
          <w:lang w:eastAsia="zh-CN"/>
        </w:rPr>
        <w:br/>
      </w:r>
      <w:r>
        <w:rPr>
          <w:lang w:eastAsia="zh-CN"/>
        </w:rPr>
        <w:t>民族分裂势力</w:t>
      </w:r>
      <w:r>
        <w:rPr>
          <w:lang w:eastAsia="zh-CN"/>
        </w:rPr>
        <w:t>;</w:t>
      </w:r>
      <w:r>
        <w:rPr>
          <w:lang w:eastAsia="zh-CN"/>
        </w:rPr>
        <w:br/>
      </w:r>
      <w:r>
        <w:rPr>
          <w:lang w:eastAsia="zh-CN"/>
        </w:rPr>
        <w:t>宗教极端势力】</w:t>
      </w:r>
    </w:p>
    <w:p w14:paraId="68607E82" w14:textId="26511AC5"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我国设立中央国家安全委员会是统筹、</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维护国家安全的重大战略举措，具体来讲具有以下哪些重大意义。（</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【国家安全委员会是大国标配</w:t>
      </w:r>
      <w:r>
        <w:rPr>
          <w:lang w:eastAsia="zh-CN"/>
        </w:rPr>
        <w:t>;</w:t>
      </w:r>
      <w:r>
        <w:rPr>
          <w:lang w:eastAsia="zh-CN"/>
        </w:rPr>
        <w:br/>
      </w:r>
      <w:r>
        <w:rPr>
          <w:lang w:eastAsia="zh-CN"/>
        </w:rPr>
        <w:t>应对时代挑战的现实需要</w:t>
      </w:r>
      <w:r>
        <w:rPr>
          <w:lang w:eastAsia="zh-CN"/>
        </w:rPr>
        <w:t>;</w:t>
      </w:r>
      <w:r>
        <w:rPr>
          <w:lang w:eastAsia="zh-CN"/>
        </w:rPr>
        <w:br/>
      </w:r>
      <w:r>
        <w:rPr>
          <w:lang w:eastAsia="zh-CN"/>
        </w:rPr>
        <w:t>有效统筹国家安全力量建设和使用】</w:t>
      </w:r>
    </w:p>
    <w:p w14:paraId="58E2288D" w14:textId="107CBE27"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苏联当年的</w:t>
      </w:r>
      <w:r>
        <w:rPr>
          <w:lang w:eastAsia="zh-CN"/>
        </w:rPr>
        <w:t>“</w:t>
      </w:r>
      <w:r>
        <w:rPr>
          <w:lang w:eastAsia="zh-CN"/>
        </w:rPr>
        <w:t>国家安全委员会</w:t>
      </w:r>
      <w:r>
        <w:rPr>
          <w:lang w:eastAsia="zh-CN"/>
        </w:rPr>
        <w:t>”</w:t>
      </w:r>
      <w:r>
        <w:rPr>
          <w:lang w:eastAsia="zh-CN"/>
        </w:rPr>
        <w:t>与当前国际上通称的</w:t>
      </w:r>
      <w:r>
        <w:rPr>
          <w:lang w:eastAsia="zh-CN"/>
        </w:rPr>
        <w:t>“</w:t>
      </w:r>
      <w:r>
        <w:rPr>
          <w:lang w:eastAsia="zh-CN"/>
        </w:rPr>
        <w:t>国家安全委员会</w:t>
      </w:r>
      <w:r>
        <w:rPr>
          <w:lang w:eastAsia="zh-CN"/>
        </w:rPr>
        <w:t>”</w:t>
      </w:r>
      <w:r>
        <w:rPr>
          <w:lang w:eastAsia="zh-CN"/>
        </w:rPr>
        <w:t>是一回事，都是跨部门的协调机构。</w:t>
      </w:r>
      <w:r>
        <w:rPr>
          <w:lang w:eastAsia="zh-CN"/>
        </w:rPr>
        <w:br/>
      </w:r>
      <w:r>
        <w:rPr>
          <w:lang w:eastAsia="zh-CN"/>
        </w:rPr>
        <w:t>选项：</w:t>
      </w:r>
      <w:r>
        <w:rPr>
          <w:lang w:eastAsia="zh-CN"/>
        </w:rPr>
        <w:br/>
      </w:r>
      <w:r>
        <w:rPr>
          <w:lang w:eastAsia="zh-CN"/>
        </w:rPr>
        <w:t>答案</w:t>
      </w:r>
      <w:r>
        <w:rPr>
          <w:lang w:eastAsia="zh-CN"/>
        </w:rPr>
        <w:t xml:space="preserve">: </w:t>
      </w:r>
      <w:r>
        <w:rPr>
          <w:lang w:eastAsia="zh-CN"/>
        </w:rPr>
        <w:t>【错误】</w:t>
      </w:r>
    </w:p>
    <w:p w14:paraId="773A9591" w14:textId="1C9795B1"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美国《国家安全法》以及随后的修正案对于总统国家安全顾问职位有明确的条款，其任命需要经过参议院。</w:t>
      </w:r>
      <w:r>
        <w:rPr>
          <w:lang w:eastAsia="zh-CN"/>
        </w:rPr>
        <w:br/>
      </w:r>
      <w:r>
        <w:rPr>
          <w:lang w:eastAsia="zh-CN"/>
        </w:rPr>
        <w:t>选项：</w:t>
      </w:r>
      <w:r>
        <w:rPr>
          <w:lang w:eastAsia="zh-CN"/>
        </w:rPr>
        <w:br/>
      </w:r>
      <w:r>
        <w:rPr>
          <w:lang w:eastAsia="zh-CN"/>
        </w:rPr>
        <w:t>答案</w:t>
      </w:r>
      <w:r>
        <w:rPr>
          <w:lang w:eastAsia="zh-CN"/>
        </w:rPr>
        <w:t xml:space="preserve">: </w:t>
      </w:r>
      <w:r>
        <w:rPr>
          <w:lang w:eastAsia="zh-CN"/>
        </w:rPr>
        <w:t>【错误】</w:t>
      </w:r>
    </w:p>
    <w:p w14:paraId="1D88CE8B" w14:textId="7E5671A0" w:rsidR="00D51374" w:rsidRDefault="008647B5">
      <w:pPr>
        <w:rPr>
          <w:lang w:eastAsia="zh-CN"/>
        </w:rPr>
      </w:pPr>
      <w:r>
        <w:rPr>
          <w:rFonts w:ascii="微软雅黑" w:eastAsia="微软雅黑" w:hAnsi="微软雅黑" w:cs="微软雅黑" w:hint="eastAsia"/>
          <w:lang w:eastAsia="zh-CN"/>
        </w:rPr>
        <w:lastRenderedPageBreak/>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我国发布的新《国家安全法》是在</w:t>
      </w:r>
      <w:r>
        <w:rPr>
          <w:lang w:eastAsia="zh-CN"/>
        </w:rPr>
        <w:t>1993</w:t>
      </w:r>
      <w:r>
        <w:rPr>
          <w:lang w:eastAsia="zh-CN"/>
        </w:rPr>
        <w:t>年制定的第一部《国家安全法》基础上进行了少许修订后的版本。</w:t>
      </w:r>
      <w:r>
        <w:rPr>
          <w:lang w:eastAsia="zh-CN"/>
        </w:rPr>
        <w:br/>
      </w:r>
      <w:r>
        <w:rPr>
          <w:lang w:eastAsia="zh-CN"/>
        </w:rPr>
        <w:t>选项：</w:t>
      </w:r>
      <w:r>
        <w:rPr>
          <w:lang w:eastAsia="zh-CN"/>
        </w:rPr>
        <w:br/>
      </w:r>
      <w:r>
        <w:rPr>
          <w:lang w:eastAsia="zh-CN"/>
        </w:rPr>
        <w:t>答案</w:t>
      </w:r>
      <w:r>
        <w:rPr>
          <w:lang w:eastAsia="zh-CN"/>
        </w:rPr>
        <w:t xml:space="preserve">: </w:t>
      </w:r>
      <w:r>
        <w:rPr>
          <w:lang w:eastAsia="zh-CN"/>
        </w:rPr>
        <w:t>【错误】</w:t>
      </w:r>
    </w:p>
    <w:p w14:paraId="24686F82" w14:textId="55520E85"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我国国家安全委员会设立以来的短短</w:t>
      </w:r>
      <w:r>
        <w:rPr>
          <w:lang w:eastAsia="zh-CN"/>
        </w:rPr>
        <w:t>5</w:t>
      </w:r>
      <w:r>
        <w:rPr>
          <w:lang w:eastAsia="zh-CN"/>
        </w:rPr>
        <w:t>年之内就发布了一系列重大文件，如《国家安全战略纲要》、</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《国家安全战略》、</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《国家安全法》、</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《网络安全战略》及《网络安全法》等。</w:t>
      </w:r>
      <w:r>
        <w:rPr>
          <w:lang w:eastAsia="zh-CN"/>
        </w:rPr>
        <w:br/>
      </w:r>
      <w:r>
        <w:rPr>
          <w:lang w:eastAsia="zh-CN"/>
        </w:rPr>
        <w:t>选项：</w:t>
      </w:r>
      <w:r>
        <w:rPr>
          <w:lang w:eastAsia="zh-CN"/>
        </w:rPr>
        <w:br/>
      </w:r>
      <w:r>
        <w:rPr>
          <w:lang w:eastAsia="zh-CN"/>
        </w:rPr>
        <w:t>答案</w:t>
      </w:r>
      <w:r>
        <w:rPr>
          <w:lang w:eastAsia="zh-CN"/>
        </w:rPr>
        <w:t xml:space="preserve">: </w:t>
      </w:r>
      <w:r>
        <w:rPr>
          <w:lang w:eastAsia="zh-CN"/>
        </w:rPr>
        <w:t>【错误】</w:t>
      </w:r>
    </w:p>
    <w:p w14:paraId="558A8CDE" w14:textId="4803E6D9"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古希腊著名哲学家柏拉图在《理想国》中明确指出了（</w:t>
      </w:r>
      <w:r>
        <w:rPr>
          <w:lang w:eastAsia="zh-CN"/>
        </w:rPr>
        <w:t xml:space="preserve">   </w:t>
      </w:r>
      <w:r>
        <w:rPr>
          <w:lang w:eastAsia="zh-CN"/>
        </w:rPr>
        <w:t>）对国家安危的重要性。</w:t>
      </w:r>
      <w:r>
        <w:rPr>
          <w:lang w:eastAsia="zh-CN"/>
        </w:rPr>
        <w:br/>
      </w:r>
      <w:r>
        <w:rPr>
          <w:lang w:eastAsia="zh-CN"/>
        </w:rPr>
        <w:t>选项：</w:t>
      </w:r>
      <w:r>
        <w:rPr>
          <w:lang w:eastAsia="zh-CN"/>
        </w:rPr>
        <w:br/>
      </w:r>
      <w:r>
        <w:rPr>
          <w:lang w:eastAsia="zh-CN"/>
        </w:rPr>
        <w:t>答案</w:t>
      </w:r>
      <w:r>
        <w:rPr>
          <w:lang w:eastAsia="zh-CN"/>
        </w:rPr>
        <w:t xml:space="preserve">: </w:t>
      </w:r>
      <w:r>
        <w:rPr>
          <w:lang w:eastAsia="zh-CN"/>
        </w:rPr>
        <w:t>【国民身体素质】</w:t>
      </w:r>
    </w:p>
    <w:p w14:paraId="3F4AF4CB" w14:textId="58BBE733"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中国改革开放以来，积极参与亚太经济合作，通过创建上海合作组织、</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加入东盟，与周边国家关系进人良好发展的轨道，各国的安全状况普遍得到了改善。说明了什么。（</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【邻国关系是影响国家安全的重要因素】</w:t>
      </w:r>
    </w:p>
    <w:p w14:paraId="399DE8E9" w14:textId="3BA17D99"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从部分到整体来说，国家安全环境因素分为哪些。（</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【国际因素</w:t>
      </w:r>
      <w:r>
        <w:rPr>
          <w:lang w:eastAsia="zh-CN"/>
        </w:rPr>
        <w:t>;</w:t>
      </w:r>
      <w:r>
        <w:rPr>
          <w:lang w:eastAsia="zh-CN"/>
        </w:rPr>
        <w:br/>
      </w:r>
      <w:r>
        <w:rPr>
          <w:lang w:eastAsia="zh-CN"/>
        </w:rPr>
        <w:t>国内因素】</w:t>
      </w:r>
    </w:p>
    <w:p w14:paraId="79FD1253" w14:textId="3D5C29E7"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从不同因素对国家安全作用的性质上划分，国家安全环境因素则可以分为哪些。（</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【积极因素</w:t>
      </w:r>
      <w:r>
        <w:rPr>
          <w:lang w:eastAsia="zh-CN"/>
        </w:rPr>
        <w:t>;</w:t>
      </w:r>
      <w:r>
        <w:rPr>
          <w:lang w:eastAsia="zh-CN"/>
        </w:rPr>
        <w:br/>
      </w:r>
      <w:r>
        <w:rPr>
          <w:lang w:eastAsia="zh-CN"/>
        </w:rPr>
        <w:t>消极因素】</w:t>
      </w:r>
    </w:p>
    <w:p w14:paraId="7CB4F8A1" w14:textId="13C05C29" w:rsidR="00D51374" w:rsidRDefault="008647B5">
      <w:pPr>
        <w:rPr>
          <w:lang w:eastAsia="zh-CN"/>
        </w:rPr>
      </w:pPr>
      <w:r>
        <w:rPr>
          <w:rFonts w:ascii="微软雅黑" w:eastAsia="微软雅黑" w:hAnsi="微软雅黑" w:cs="微软雅黑" w:hint="eastAsia"/>
          <w:lang w:eastAsia="zh-CN"/>
        </w:rPr>
        <w:lastRenderedPageBreak/>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每个国家都需要一个安全状态，任何国家都有（</w:t>
      </w:r>
      <w:r>
        <w:rPr>
          <w:lang w:eastAsia="zh-CN"/>
        </w:rPr>
        <w:t xml:space="preserve">   </w:t>
      </w:r>
      <w:r>
        <w:rPr>
          <w:lang w:eastAsia="zh-CN"/>
        </w:rPr>
        <w:t>）不同层次的安全需要。</w:t>
      </w:r>
      <w:r>
        <w:rPr>
          <w:lang w:eastAsia="zh-CN"/>
        </w:rPr>
        <w:br/>
      </w:r>
      <w:r>
        <w:rPr>
          <w:lang w:eastAsia="zh-CN"/>
        </w:rPr>
        <w:t>选项：</w:t>
      </w:r>
      <w:r>
        <w:rPr>
          <w:lang w:eastAsia="zh-CN"/>
        </w:rPr>
        <w:br/>
      </w:r>
      <w:r>
        <w:rPr>
          <w:lang w:eastAsia="zh-CN"/>
        </w:rPr>
        <w:t>答案</w:t>
      </w:r>
      <w:r>
        <w:rPr>
          <w:lang w:eastAsia="zh-CN"/>
        </w:rPr>
        <w:t xml:space="preserve">: </w:t>
      </w:r>
      <w:r>
        <w:rPr>
          <w:lang w:eastAsia="zh-CN"/>
        </w:rPr>
        <w:t>【生存安全</w:t>
      </w:r>
      <w:r>
        <w:rPr>
          <w:lang w:eastAsia="zh-CN"/>
        </w:rPr>
        <w:t>;</w:t>
      </w:r>
      <w:r>
        <w:rPr>
          <w:lang w:eastAsia="zh-CN"/>
        </w:rPr>
        <w:br/>
      </w:r>
      <w:r>
        <w:rPr>
          <w:lang w:eastAsia="zh-CN"/>
        </w:rPr>
        <w:t>发展安全</w:t>
      </w:r>
      <w:r>
        <w:rPr>
          <w:lang w:eastAsia="zh-CN"/>
        </w:rPr>
        <w:t>;</w:t>
      </w:r>
      <w:r>
        <w:rPr>
          <w:lang w:eastAsia="zh-CN"/>
        </w:rPr>
        <w:br/>
      </w:r>
      <w:r>
        <w:rPr>
          <w:lang w:eastAsia="zh-CN"/>
        </w:rPr>
        <w:t>尊严安全】</w:t>
      </w:r>
    </w:p>
    <w:p w14:paraId="45B329B4" w14:textId="559C512F"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从学科建设的角度，我们通常把国家安全环境的构成因素分为哪些大类。（</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【影响国家安全的因素</w:t>
      </w:r>
      <w:r>
        <w:rPr>
          <w:lang w:eastAsia="zh-CN"/>
        </w:rPr>
        <w:t>;</w:t>
      </w:r>
      <w:r>
        <w:rPr>
          <w:lang w:eastAsia="zh-CN"/>
        </w:rPr>
        <w:br/>
      </w:r>
      <w:r>
        <w:rPr>
          <w:lang w:eastAsia="zh-CN"/>
        </w:rPr>
        <w:t>危害国家安全的因素</w:t>
      </w:r>
      <w:r>
        <w:rPr>
          <w:lang w:eastAsia="zh-CN"/>
        </w:rPr>
        <w:t>;</w:t>
      </w:r>
      <w:r>
        <w:rPr>
          <w:lang w:eastAsia="zh-CN"/>
        </w:rPr>
        <w:br/>
      </w:r>
      <w:r>
        <w:rPr>
          <w:lang w:eastAsia="zh-CN"/>
        </w:rPr>
        <w:t>保障国家安全的因素】</w:t>
      </w:r>
    </w:p>
    <w:p w14:paraId="0553C9EB" w14:textId="68E34C11"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影响国家安全的因素特指那些对国家安全既可以产生积极影响，也可能产生消极影响的因素，以下哪些属于影响国家安全的因素。（</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【民族问题</w:t>
      </w:r>
      <w:r>
        <w:rPr>
          <w:lang w:eastAsia="zh-CN"/>
        </w:rPr>
        <w:t>;</w:t>
      </w:r>
      <w:r>
        <w:rPr>
          <w:lang w:eastAsia="zh-CN"/>
        </w:rPr>
        <w:br/>
      </w:r>
      <w:r>
        <w:rPr>
          <w:lang w:eastAsia="zh-CN"/>
        </w:rPr>
        <w:t>地理位置</w:t>
      </w:r>
      <w:r>
        <w:rPr>
          <w:lang w:eastAsia="zh-CN"/>
        </w:rPr>
        <w:t>;</w:t>
      </w:r>
      <w:r>
        <w:rPr>
          <w:lang w:eastAsia="zh-CN"/>
        </w:rPr>
        <w:br/>
      </w:r>
      <w:r>
        <w:rPr>
          <w:lang w:eastAsia="zh-CN"/>
        </w:rPr>
        <w:t>人口数量</w:t>
      </w:r>
      <w:r>
        <w:rPr>
          <w:lang w:eastAsia="zh-CN"/>
        </w:rPr>
        <w:t>;</w:t>
      </w:r>
      <w:r>
        <w:rPr>
          <w:lang w:eastAsia="zh-CN"/>
        </w:rPr>
        <w:br/>
      </w:r>
      <w:r>
        <w:rPr>
          <w:lang w:eastAsia="zh-CN"/>
        </w:rPr>
        <w:t>国际关系】</w:t>
      </w:r>
    </w:p>
    <w:p w14:paraId="7A75E295" w14:textId="72EA19C4"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以下哪些算是危害国家安全的因素。（</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【恐怖主义</w:t>
      </w:r>
      <w:r>
        <w:rPr>
          <w:lang w:eastAsia="zh-CN"/>
        </w:rPr>
        <w:t>;</w:t>
      </w:r>
      <w:r>
        <w:rPr>
          <w:lang w:eastAsia="zh-CN"/>
        </w:rPr>
        <w:br/>
      </w:r>
      <w:r>
        <w:rPr>
          <w:lang w:eastAsia="zh-CN"/>
        </w:rPr>
        <w:t>洪、</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涝、</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旱、</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震</w:t>
      </w:r>
      <w:r>
        <w:rPr>
          <w:lang w:eastAsia="zh-CN"/>
        </w:rPr>
        <w:t>;</w:t>
      </w:r>
      <w:r>
        <w:rPr>
          <w:lang w:eastAsia="zh-CN"/>
        </w:rPr>
        <w:br/>
        <w:t>SARS</w:t>
      </w:r>
      <w:r>
        <w:rPr>
          <w:lang w:eastAsia="zh-CN"/>
        </w:rPr>
        <w:t>病毒</w:t>
      </w:r>
      <w:r>
        <w:rPr>
          <w:lang w:eastAsia="zh-CN"/>
        </w:rPr>
        <w:t>;</w:t>
      </w:r>
      <w:r>
        <w:rPr>
          <w:lang w:eastAsia="zh-CN"/>
        </w:rPr>
        <w:br/>
      </w:r>
      <w:r>
        <w:rPr>
          <w:lang w:eastAsia="zh-CN"/>
        </w:rPr>
        <w:t>外部军事入侵】</w:t>
      </w:r>
    </w:p>
    <w:p w14:paraId="17826066" w14:textId="19EB5C22"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国家安全不仅受到各种自然因素的影响，而且受到各种社会因素的影响，以下哪些因素算是影响国家安全的社会因素。（</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【政治制度</w:t>
      </w:r>
      <w:r>
        <w:rPr>
          <w:lang w:eastAsia="zh-CN"/>
        </w:rPr>
        <w:t>;</w:t>
      </w:r>
      <w:r>
        <w:rPr>
          <w:lang w:eastAsia="zh-CN"/>
        </w:rPr>
        <w:br/>
      </w:r>
      <w:r>
        <w:rPr>
          <w:lang w:eastAsia="zh-CN"/>
        </w:rPr>
        <w:t>国民素质</w:t>
      </w:r>
      <w:r>
        <w:rPr>
          <w:lang w:eastAsia="zh-CN"/>
        </w:rPr>
        <w:t>;</w:t>
      </w:r>
      <w:r>
        <w:rPr>
          <w:lang w:eastAsia="zh-CN"/>
        </w:rPr>
        <w:br/>
      </w:r>
      <w:r>
        <w:rPr>
          <w:lang w:eastAsia="zh-CN"/>
        </w:rPr>
        <w:t>传统文化】</w:t>
      </w:r>
    </w:p>
    <w:p w14:paraId="7FB8DCAD" w14:textId="753A356D" w:rsidR="00D51374" w:rsidRDefault="008647B5">
      <w:pPr>
        <w:rPr>
          <w:lang w:eastAsia="zh-CN"/>
        </w:rPr>
      </w:pPr>
      <w:r>
        <w:rPr>
          <w:rFonts w:ascii="微软雅黑" w:eastAsia="微软雅黑" w:hAnsi="微软雅黑" w:cs="微软雅黑" w:hint="eastAsia"/>
          <w:lang w:eastAsia="zh-CN"/>
        </w:rPr>
        <w:lastRenderedPageBreak/>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但纵观人类历史发展长河，自然因素都在不断地影响国家安全，以下哪些算是影响国家安全的自然因素。（</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【国土面积</w:t>
      </w:r>
      <w:r>
        <w:rPr>
          <w:lang w:eastAsia="zh-CN"/>
        </w:rPr>
        <w:t>;</w:t>
      </w:r>
      <w:r>
        <w:rPr>
          <w:lang w:eastAsia="zh-CN"/>
        </w:rPr>
        <w:br/>
      </w:r>
      <w:r>
        <w:rPr>
          <w:lang w:eastAsia="zh-CN"/>
        </w:rPr>
        <w:t>地理位置</w:t>
      </w:r>
      <w:r>
        <w:rPr>
          <w:lang w:eastAsia="zh-CN"/>
        </w:rPr>
        <w:t>;</w:t>
      </w:r>
      <w:r>
        <w:rPr>
          <w:lang w:eastAsia="zh-CN"/>
        </w:rPr>
        <w:br/>
      </w:r>
      <w:r>
        <w:rPr>
          <w:lang w:eastAsia="zh-CN"/>
        </w:rPr>
        <w:t>自然资源</w:t>
      </w:r>
      <w:r>
        <w:rPr>
          <w:lang w:eastAsia="zh-CN"/>
        </w:rPr>
        <w:t>;</w:t>
      </w:r>
      <w:r>
        <w:rPr>
          <w:lang w:eastAsia="zh-CN"/>
        </w:rPr>
        <w:br/>
      </w:r>
      <w:r>
        <w:rPr>
          <w:lang w:eastAsia="zh-CN"/>
        </w:rPr>
        <w:t>人口数量】</w:t>
      </w:r>
    </w:p>
    <w:p w14:paraId="71F6DED1" w14:textId="552095D3"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影响国家安全的内部因素有很多，下面有关描述正确的是。（</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【与社会生产力发展阶段相适应且促进其发展的社会制度，才能对国家安全形成积极的影响，反之会对国家安全产生消极的影响。</w:t>
      </w:r>
      <w:r>
        <w:rPr>
          <w:lang w:eastAsia="zh-CN"/>
        </w:rPr>
        <w:t>;</w:t>
      </w:r>
      <w:r>
        <w:rPr>
          <w:lang w:eastAsia="zh-CN"/>
        </w:rPr>
        <w:br/>
      </w:r>
      <w:r>
        <w:rPr>
          <w:lang w:eastAsia="zh-CN"/>
        </w:rPr>
        <w:t>清王朝后期对外奉行的</w:t>
      </w:r>
      <w:r>
        <w:rPr>
          <w:lang w:eastAsia="zh-CN"/>
        </w:rPr>
        <w:t>“</w:t>
      </w:r>
      <w:r>
        <w:rPr>
          <w:lang w:eastAsia="zh-CN"/>
        </w:rPr>
        <w:t>闭关锁国</w:t>
      </w:r>
      <w:r>
        <w:rPr>
          <w:lang w:eastAsia="zh-CN"/>
        </w:rPr>
        <w:t>”</w:t>
      </w:r>
      <w:r>
        <w:rPr>
          <w:lang w:eastAsia="zh-CN"/>
        </w:rPr>
        <w:t>政策，对中国近代的社会发展和进步以及国家安全，都产生了不利影响。</w:t>
      </w:r>
      <w:r>
        <w:rPr>
          <w:lang w:eastAsia="zh-CN"/>
        </w:rPr>
        <w:t>;</w:t>
      </w:r>
      <w:r>
        <w:rPr>
          <w:lang w:eastAsia="zh-CN"/>
        </w:rPr>
        <w:br/>
      </w:r>
      <w:r>
        <w:rPr>
          <w:lang w:eastAsia="zh-CN"/>
        </w:rPr>
        <w:t>国民的精神素质和心理素质，包括受教育的程度和知识水平与结构，也是影响国家安全的重要方面。</w:t>
      </w:r>
      <w:r>
        <w:rPr>
          <w:lang w:eastAsia="zh-CN"/>
        </w:rPr>
        <w:t>;</w:t>
      </w:r>
      <w:r>
        <w:rPr>
          <w:lang w:eastAsia="zh-CN"/>
        </w:rPr>
        <w:br/>
      </w:r>
      <w:r>
        <w:rPr>
          <w:lang w:eastAsia="zh-CN"/>
        </w:rPr>
        <w:t>一个国家内部的民族关系与宗教状况，也对国家安全产生着有利的或不利的影响。】</w:t>
      </w:r>
    </w:p>
    <w:p w14:paraId="26CEEF70" w14:textId="5E20A9F9"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以下关于国际格局的描述，正确的是。（</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【新大陆的发现到第一次世界大战前，基本是以欧洲为中心的世界格局。</w:t>
      </w:r>
      <w:r>
        <w:rPr>
          <w:lang w:eastAsia="zh-CN"/>
        </w:rPr>
        <w:t>;</w:t>
      </w:r>
      <w:r>
        <w:rPr>
          <w:lang w:eastAsia="zh-CN"/>
        </w:rPr>
        <w:br/>
      </w:r>
      <w:r>
        <w:rPr>
          <w:lang w:eastAsia="zh-CN"/>
        </w:rPr>
        <w:t>两次世界大战后，是以冷战为标志的美苏两极格局。</w:t>
      </w:r>
      <w:r>
        <w:rPr>
          <w:lang w:eastAsia="zh-CN"/>
        </w:rPr>
        <w:t>;</w:t>
      </w:r>
      <w:r>
        <w:rPr>
          <w:lang w:eastAsia="zh-CN"/>
        </w:rPr>
        <w:br/>
      </w:r>
      <w:r>
        <w:rPr>
          <w:lang w:eastAsia="zh-CN"/>
        </w:rPr>
        <w:t>冷战后美国</w:t>
      </w:r>
      <w:r>
        <w:rPr>
          <w:lang w:eastAsia="zh-CN"/>
        </w:rPr>
        <w:t>“</w:t>
      </w:r>
      <w:r>
        <w:rPr>
          <w:lang w:eastAsia="zh-CN"/>
        </w:rPr>
        <w:t>一超</w:t>
      </w:r>
      <w:r>
        <w:rPr>
          <w:lang w:eastAsia="zh-CN"/>
        </w:rPr>
        <w:t>”</w:t>
      </w:r>
      <w:r>
        <w:rPr>
          <w:lang w:eastAsia="zh-CN"/>
        </w:rPr>
        <w:t>与</w:t>
      </w:r>
      <w:r>
        <w:rPr>
          <w:lang w:eastAsia="zh-CN"/>
        </w:rPr>
        <w:t>“</w:t>
      </w:r>
      <w:r>
        <w:rPr>
          <w:lang w:eastAsia="zh-CN"/>
        </w:rPr>
        <w:t>多强</w:t>
      </w:r>
      <w:r>
        <w:rPr>
          <w:lang w:eastAsia="zh-CN"/>
        </w:rPr>
        <w:t>”</w:t>
      </w:r>
      <w:r>
        <w:rPr>
          <w:lang w:eastAsia="zh-CN"/>
        </w:rPr>
        <w:t>并存，并出现多极化的趋势。】</w:t>
      </w:r>
    </w:p>
    <w:p w14:paraId="6BC46ABC" w14:textId="2625ABFF"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以下哪些事件算是危害中国国家安全的自然因素。（</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w:t>
      </w:r>
      <w:r>
        <w:rPr>
          <w:lang w:eastAsia="zh-CN"/>
        </w:rPr>
        <w:t>1976</w:t>
      </w:r>
      <w:r>
        <w:rPr>
          <w:lang w:eastAsia="zh-CN"/>
        </w:rPr>
        <w:t>年唐山大地震</w:t>
      </w:r>
      <w:r>
        <w:rPr>
          <w:lang w:eastAsia="zh-CN"/>
        </w:rPr>
        <w:t>;</w:t>
      </w:r>
      <w:r>
        <w:rPr>
          <w:lang w:eastAsia="zh-CN"/>
        </w:rPr>
        <w:br/>
        <w:t>1998</w:t>
      </w:r>
      <w:r>
        <w:rPr>
          <w:lang w:eastAsia="zh-CN"/>
        </w:rPr>
        <w:t>年特大洪水</w:t>
      </w:r>
      <w:r>
        <w:rPr>
          <w:lang w:eastAsia="zh-CN"/>
        </w:rPr>
        <w:t>;</w:t>
      </w:r>
      <w:r>
        <w:rPr>
          <w:lang w:eastAsia="zh-CN"/>
        </w:rPr>
        <w:br/>
        <w:t>2003</w:t>
      </w:r>
      <w:r>
        <w:rPr>
          <w:lang w:eastAsia="zh-CN"/>
        </w:rPr>
        <w:t>年非典型性肺炎】</w:t>
      </w:r>
    </w:p>
    <w:p w14:paraId="693FA056" w14:textId="0E4416C1"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自然因素危害国家安全的主要形式有。（</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【通过破坏社会生产力而危害国家安全</w:t>
      </w:r>
      <w:r>
        <w:rPr>
          <w:lang w:eastAsia="zh-CN"/>
        </w:rPr>
        <w:t>;</w:t>
      </w:r>
      <w:r>
        <w:rPr>
          <w:lang w:eastAsia="zh-CN"/>
        </w:rPr>
        <w:br/>
      </w:r>
      <w:r>
        <w:rPr>
          <w:lang w:eastAsia="zh-CN"/>
        </w:rPr>
        <w:lastRenderedPageBreak/>
        <w:t>通过破坏经济生活而危害国家安全</w:t>
      </w:r>
      <w:r>
        <w:rPr>
          <w:lang w:eastAsia="zh-CN"/>
        </w:rPr>
        <w:t>;</w:t>
      </w:r>
      <w:r>
        <w:rPr>
          <w:lang w:eastAsia="zh-CN"/>
        </w:rPr>
        <w:br/>
      </w:r>
      <w:r>
        <w:rPr>
          <w:lang w:eastAsia="zh-CN"/>
        </w:rPr>
        <w:t>通过危害个体生命的生存状态而危害国家安全</w:t>
      </w:r>
      <w:r>
        <w:rPr>
          <w:lang w:eastAsia="zh-CN"/>
        </w:rPr>
        <w:t>;</w:t>
      </w:r>
      <w:r>
        <w:rPr>
          <w:lang w:eastAsia="zh-CN"/>
        </w:rPr>
        <w:br/>
      </w:r>
      <w:r>
        <w:rPr>
          <w:lang w:eastAsia="zh-CN"/>
        </w:rPr>
        <w:t>通过造成心理恐怖而危害国家安全】</w:t>
      </w:r>
    </w:p>
    <w:p w14:paraId="48F6EEC4" w14:textId="652997AB"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以下哪些属于危害国家安全社会因素中的国内因素。（</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【内战</w:t>
      </w:r>
      <w:r>
        <w:rPr>
          <w:lang w:eastAsia="zh-CN"/>
        </w:rPr>
        <w:t>;</w:t>
      </w:r>
      <w:r>
        <w:rPr>
          <w:lang w:eastAsia="zh-CN"/>
        </w:rPr>
        <w:br/>
      </w:r>
      <w:r>
        <w:rPr>
          <w:lang w:eastAsia="zh-CN"/>
        </w:rPr>
        <w:t>内乱</w:t>
      </w:r>
      <w:r>
        <w:rPr>
          <w:lang w:eastAsia="zh-CN"/>
        </w:rPr>
        <w:t>;</w:t>
      </w:r>
      <w:r>
        <w:rPr>
          <w:lang w:eastAsia="zh-CN"/>
        </w:rPr>
        <w:br/>
      </w:r>
      <w:r>
        <w:rPr>
          <w:lang w:eastAsia="zh-CN"/>
        </w:rPr>
        <w:t>分裂</w:t>
      </w:r>
      <w:r>
        <w:rPr>
          <w:lang w:eastAsia="zh-CN"/>
        </w:rPr>
        <w:t>;</w:t>
      </w:r>
      <w:r>
        <w:rPr>
          <w:lang w:eastAsia="zh-CN"/>
        </w:rPr>
        <w:br/>
      </w:r>
      <w:r>
        <w:rPr>
          <w:lang w:eastAsia="zh-CN"/>
        </w:rPr>
        <w:t>贪腐】</w:t>
      </w:r>
    </w:p>
    <w:p w14:paraId="4432A1C8" w14:textId="07AC65BF"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危害国家安全的因素就是那些从反面产生消极影响的因素，当它们发展到对国家安全构成威胁和危害时，便转化成了危害国家安全的因素。</w:t>
      </w:r>
      <w:r>
        <w:rPr>
          <w:lang w:eastAsia="zh-CN"/>
        </w:rPr>
        <w:br/>
      </w:r>
      <w:r>
        <w:rPr>
          <w:lang w:eastAsia="zh-CN"/>
        </w:rPr>
        <w:t>选项：</w:t>
      </w:r>
      <w:r>
        <w:rPr>
          <w:lang w:eastAsia="zh-CN"/>
        </w:rPr>
        <w:br/>
      </w:r>
      <w:r>
        <w:rPr>
          <w:lang w:eastAsia="zh-CN"/>
        </w:rPr>
        <w:t>答案</w:t>
      </w:r>
      <w:r>
        <w:rPr>
          <w:lang w:eastAsia="zh-CN"/>
        </w:rPr>
        <w:t xml:space="preserve">: </w:t>
      </w:r>
      <w:r>
        <w:rPr>
          <w:lang w:eastAsia="zh-CN"/>
        </w:rPr>
        <w:t>【正确】</w:t>
      </w:r>
    </w:p>
    <w:p w14:paraId="6575418F" w14:textId="7BC81611"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人口数量影响国家安全，所以，国家要大力鼓励生育，人多力量大，任何时候国家的人口总是越多越好。</w:t>
      </w:r>
      <w:r>
        <w:rPr>
          <w:lang w:eastAsia="zh-CN"/>
        </w:rPr>
        <w:br/>
      </w:r>
      <w:r>
        <w:rPr>
          <w:lang w:eastAsia="zh-CN"/>
        </w:rPr>
        <w:t>选项：</w:t>
      </w:r>
      <w:r>
        <w:rPr>
          <w:lang w:eastAsia="zh-CN"/>
        </w:rPr>
        <w:br/>
      </w:r>
      <w:r>
        <w:rPr>
          <w:lang w:eastAsia="zh-CN"/>
        </w:rPr>
        <w:t>答案</w:t>
      </w:r>
      <w:r>
        <w:rPr>
          <w:lang w:eastAsia="zh-CN"/>
        </w:rPr>
        <w:t xml:space="preserve">: </w:t>
      </w:r>
      <w:r>
        <w:rPr>
          <w:lang w:eastAsia="zh-CN"/>
        </w:rPr>
        <w:t>【错误】</w:t>
      </w:r>
    </w:p>
    <w:p w14:paraId="5E60E4DD" w14:textId="46038788"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冷战期间，苏联是社会主义国家，从不搞颠覆；而美国通过各种隐蔽行动进行破坏、</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颠覆一些国家不合自己意愿的政府。</w:t>
      </w:r>
      <w:r>
        <w:rPr>
          <w:lang w:eastAsia="zh-CN"/>
        </w:rPr>
        <w:br/>
      </w:r>
      <w:r>
        <w:rPr>
          <w:lang w:eastAsia="zh-CN"/>
        </w:rPr>
        <w:t>选项：</w:t>
      </w:r>
      <w:r>
        <w:rPr>
          <w:lang w:eastAsia="zh-CN"/>
        </w:rPr>
        <w:br/>
      </w:r>
      <w:r>
        <w:rPr>
          <w:lang w:eastAsia="zh-CN"/>
        </w:rPr>
        <w:t>答案</w:t>
      </w:r>
      <w:r>
        <w:rPr>
          <w:lang w:eastAsia="zh-CN"/>
        </w:rPr>
        <w:t xml:space="preserve">: </w:t>
      </w:r>
      <w:r>
        <w:rPr>
          <w:lang w:eastAsia="zh-CN"/>
        </w:rPr>
        <w:t>【错误】</w:t>
      </w:r>
    </w:p>
    <w:p w14:paraId="4638CAED" w14:textId="107341E7"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谁被后人称为</w:t>
      </w:r>
      <w:r>
        <w:rPr>
          <w:lang w:eastAsia="zh-CN"/>
        </w:rPr>
        <w:t>“</w:t>
      </w:r>
      <w:r>
        <w:rPr>
          <w:lang w:eastAsia="zh-CN"/>
        </w:rPr>
        <w:t>战略的鼻祖</w:t>
      </w:r>
      <w:r>
        <w:rPr>
          <w:lang w:eastAsia="zh-CN"/>
        </w:rPr>
        <w:t>”</w:t>
      </w:r>
      <w:r>
        <w:rPr>
          <w:lang w:eastAsia="zh-CN"/>
        </w:rPr>
        <w:t>。（</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【孙武】</w:t>
      </w:r>
    </w:p>
    <w:p w14:paraId="0BCDBB5F" w14:textId="30B3F810"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目前，战略体系中最高层次的战略是（</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【国家战略】</w:t>
      </w:r>
    </w:p>
    <w:p w14:paraId="6E99D3BF" w14:textId="034039AF" w:rsidR="00D51374" w:rsidRDefault="008647B5">
      <w:pPr>
        <w:rPr>
          <w:lang w:eastAsia="zh-CN"/>
        </w:rPr>
      </w:pPr>
      <w:r>
        <w:rPr>
          <w:rFonts w:ascii="微软雅黑" w:eastAsia="微软雅黑" w:hAnsi="微软雅黑" w:cs="微软雅黑" w:hint="eastAsia"/>
          <w:lang w:eastAsia="zh-CN"/>
        </w:rPr>
        <w:lastRenderedPageBreak/>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最早使用</w:t>
      </w:r>
      <w:r>
        <w:rPr>
          <w:lang w:eastAsia="zh-CN"/>
        </w:rPr>
        <w:t>“</w:t>
      </w:r>
      <w:r>
        <w:rPr>
          <w:lang w:eastAsia="zh-CN"/>
        </w:rPr>
        <w:t>大战略</w:t>
      </w:r>
      <w:r>
        <w:rPr>
          <w:lang w:eastAsia="zh-CN"/>
        </w:rPr>
        <w:t>”</w:t>
      </w:r>
      <w:r>
        <w:rPr>
          <w:lang w:eastAsia="zh-CN"/>
        </w:rPr>
        <w:t>一词的是哪位人物。（</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【利德尔</w:t>
      </w:r>
      <w:r>
        <w:rPr>
          <w:lang w:eastAsia="zh-CN"/>
        </w:rPr>
        <w:t>·</w:t>
      </w:r>
      <w:r>
        <w:rPr>
          <w:lang w:eastAsia="zh-CN"/>
        </w:rPr>
        <w:t>哈特】</w:t>
      </w:r>
    </w:p>
    <w:p w14:paraId="1E5D34FC" w14:textId="51F1A712"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国家战略的主体是（</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【国家】</w:t>
      </w:r>
    </w:p>
    <w:p w14:paraId="78C65EEA" w14:textId="3EA335BB"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美国的哪一位总统向国会提交了历史上首份以</w:t>
      </w:r>
      <w:r>
        <w:rPr>
          <w:lang w:eastAsia="zh-CN"/>
        </w:rPr>
        <w:t>“</w:t>
      </w:r>
      <w:r>
        <w:rPr>
          <w:lang w:eastAsia="zh-CN"/>
        </w:rPr>
        <w:t>国家安全战略</w:t>
      </w:r>
      <w:r>
        <w:rPr>
          <w:lang w:eastAsia="zh-CN"/>
        </w:rPr>
        <w:t>”</w:t>
      </w:r>
      <w:r>
        <w:rPr>
          <w:lang w:eastAsia="zh-CN"/>
        </w:rPr>
        <w:t>命名的正式报告。（</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【里根】</w:t>
      </w:r>
    </w:p>
    <w:p w14:paraId="6D344020" w14:textId="16512FC3"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:2010</w:t>
      </w:r>
      <w:r>
        <w:rPr>
          <w:lang w:eastAsia="zh-CN"/>
        </w:rPr>
        <w:t>年出版的美国《国防部军事及相关术语》对这国家安全战略的概念进行了适当修正，以下表述正确的是。（</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【为达到有利于国家安全的目标而发展、</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运用和协调国家力量（包括外交、</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经济、</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军事和情报）的艺术和科学。】</w:t>
      </w:r>
    </w:p>
    <w:p w14:paraId="088CF50E" w14:textId="43A203BD"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将</w:t>
      </w:r>
      <w:r>
        <w:rPr>
          <w:lang w:eastAsia="zh-CN"/>
        </w:rPr>
        <w:t>“</w:t>
      </w:r>
      <w:r>
        <w:rPr>
          <w:lang w:eastAsia="zh-CN"/>
        </w:rPr>
        <w:t>国家安全战略</w:t>
      </w:r>
      <w:r>
        <w:rPr>
          <w:lang w:eastAsia="zh-CN"/>
        </w:rPr>
        <w:t>”</w:t>
      </w:r>
      <w:r>
        <w:rPr>
          <w:lang w:eastAsia="zh-CN"/>
        </w:rPr>
        <w:t>称为</w:t>
      </w:r>
      <w:r>
        <w:rPr>
          <w:lang w:eastAsia="zh-CN"/>
        </w:rPr>
        <w:t>“</w:t>
      </w:r>
      <w:r>
        <w:rPr>
          <w:lang w:eastAsia="zh-CN"/>
        </w:rPr>
        <w:t>综合安全保障战略</w:t>
      </w:r>
      <w:r>
        <w:rPr>
          <w:lang w:eastAsia="zh-CN"/>
        </w:rPr>
        <w:t>”</w:t>
      </w:r>
      <w:r>
        <w:rPr>
          <w:lang w:eastAsia="zh-CN"/>
        </w:rPr>
        <w:t>的国家是（</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【日本】</w:t>
      </w:r>
    </w:p>
    <w:p w14:paraId="22A1BD14" w14:textId="39763078"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:2015</w:t>
      </w:r>
      <w:r>
        <w:rPr>
          <w:lang w:eastAsia="zh-CN"/>
        </w:rPr>
        <w:t>年</w:t>
      </w:r>
      <w:r>
        <w:rPr>
          <w:lang w:eastAsia="zh-CN"/>
        </w:rPr>
        <w:t>1</w:t>
      </w:r>
      <w:r>
        <w:rPr>
          <w:lang w:eastAsia="zh-CN"/>
        </w:rPr>
        <w:t>月，中共中央政治局审议通过了</w:t>
      </w:r>
      <w:r>
        <w:rPr>
          <w:lang w:eastAsia="zh-CN"/>
        </w:rPr>
        <w:t>__</w:t>
      </w:r>
      <w:r>
        <w:rPr>
          <w:lang w:eastAsia="zh-CN"/>
        </w:rPr>
        <w:t>，这是新中国成立以来首份正式的国家安全战略文本。（</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【《国家安全战略纲要》】</w:t>
      </w:r>
    </w:p>
    <w:p w14:paraId="31DF7B70" w14:textId="062E3806"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克劳塞维茨把战略的要素归纳为五类，具体是（</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【精神、</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物质、</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数学、</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地理、</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统计】</w:t>
      </w:r>
    </w:p>
    <w:p w14:paraId="658F42FD" w14:textId="3627FC25"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在现代汉语中，对</w:t>
      </w:r>
      <w:r>
        <w:rPr>
          <w:lang w:eastAsia="zh-CN"/>
        </w:rPr>
        <w:t>“</w:t>
      </w:r>
      <w:r>
        <w:rPr>
          <w:lang w:eastAsia="zh-CN"/>
        </w:rPr>
        <w:t>战略</w:t>
      </w:r>
      <w:r>
        <w:rPr>
          <w:lang w:eastAsia="zh-CN"/>
        </w:rPr>
        <w:t>”</w:t>
      </w:r>
      <w:r>
        <w:rPr>
          <w:lang w:eastAsia="zh-CN"/>
        </w:rPr>
        <w:t>有几种解释，以下说法正确的是。（</w:t>
      </w:r>
      <w:r>
        <w:rPr>
          <w:lang w:eastAsia="zh-CN"/>
        </w:rPr>
        <w:t xml:space="preserve">   </w:t>
      </w:r>
      <w:r>
        <w:rPr>
          <w:lang w:eastAsia="zh-CN"/>
        </w:rPr>
        <w:t>）</w:t>
      </w:r>
      <w:r>
        <w:rPr>
          <w:lang w:eastAsia="zh-CN"/>
        </w:rPr>
        <w:br/>
      </w:r>
      <w:r>
        <w:rPr>
          <w:lang w:eastAsia="zh-CN"/>
        </w:rPr>
        <w:t>选项：</w:t>
      </w:r>
      <w:r>
        <w:rPr>
          <w:lang w:eastAsia="zh-CN"/>
        </w:rPr>
        <w:br/>
      </w:r>
      <w:r>
        <w:rPr>
          <w:lang w:eastAsia="zh-CN"/>
        </w:rPr>
        <w:lastRenderedPageBreak/>
        <w:t>答案</w:t>
      </w:r>
      <w:r>
        <w:rPr>
          <w:lang w:eastAsia="zh-CN"/>
        </w:rPr>
        <w:t xml:space="preserve">: </w:t>
      </w:r>
      <w:r>
        <w:rPr>
          <w:lang w:eastAsia="zh-CN"/>
        </w:rPr>
        <w:t>【指导战争全局的计划和策略</w:t>
      </w:r>
      <w:r>
        <w:rPr>
          <w:lang w:eastAsia="zh-CN"/>
        </w:rPr>
        <w:t>;</w:t>
      </w:r>
      <w:r>
        <w:rPr>
          <w:lang w:eastAsia="zh-CN"/>
        </w:rPr>
        <w:br/>
      </w:r>
      <w:r>
        <w:rPr>
          <w:lang w:eastAsia="zh-CN"/>
        </w:rPr>
        <w:t>有关战争全局的</w:t>
      </w:r>
      <w:r>
        <w:rPr>
          <w:lang w:eastAsia="zh-CN"/>
        </w:rPr>
        <w:t>;</w:t>
      </w:r>
      <w:r>
        <w:rPr>
          <w:lang w:eastAsia="zh-CN"/>
        </w:rPr>
        <w:br/>
      </w:r>
      <w:r>
        <w:rPr>
          <w:lang w:eastAsia="zh-CN"/>
        </w:rPr>
        <w:t>比喻决定全局的策略】</w:t>
      </w:r>
    </w:p>
    <w:p w14:paraId="4409D2CE" w14:textId="3700F999"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战略的最基本构成要素有（</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【目标</w:t>
      </w:r>
      <w:r>
        <w:rPr>
          <w:lang w:eastAsia="zh-CN"/>
        </w:rPr>
        <w:t>;</w:t>
      </w:r>
      <w:r>
        <w:rPr>
          <w:lang w:eastAsia="zh-CN"/>
        </w:rPr>
        <w:br/>
      </w:r>
      <w:r>
        <w:rPr>
          <w:lang w:eastAsia="zh-CN"/>
        </w:rPr>
        <w:t>力量</w:t>
      </w:r>
      <w:r>
        <w:rPr>
          <w:lang w:eastAsia="zh-CN"/>
        </w:rPr>
        <w:t>;</w:t>
      </w:r>
      <w:r>
        <w:rPr>
          <w:lang w:eastAsia="zh-CN"/>
        </w:rPr>
        <w:br/>
      </w:r>
      <w:r>
        <w:rPr>
          <w:lang w:eastAsia="zh-CN"/>
        </w:rPr>
        <w:t>途径】</w:t>
      </w:r>
    </w:p>
    <w:p w14:paraId="47E8FC15" w14:textId="3B743A79"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从现实世界来看，以下哪些战略是从战略制定者的角度来表达的。（</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w:t>
      </w:r>
      <w:r>
        <w:rPr>
          <w:lang w:eastAsia="zh-CN"/>
        </w:rPr>
        <w:t>“</w:t>
      </w:r>
      <w:r>
        <w:rPr>
          <w:lang w:eastAsia="zh-CN"/>
        </w:rPr>
        <w:t>国家的战略</w:t>
      </w:r>
      <w:r>
        <w:rPr>
          <w:lang w:eastAsia="zh-CN"/>
        </w:rPr>
        <w:t>”;</w:t>
      </w:r>
      <w:r>
        <w:rPr>
          <w:lang w:eastAsia="zh-CN"/>
        </w:rPr>
        <w:br/>
        <w:t>“</w:t>
      </w:r>
      <w:r>
        <w:rPr>
          <w:lang w:eastAsia="zh-CN"/>
        </w:rPr>
        <w:t>地区的战略</w:t>
      </w:r>
      <w:r>
        <w:rPr>
          <w:lang w:eastAsia="zh-CN"/>
        </w:rPr>
        <w:t>”;</w:t>
      </w:r>
      <w:r>
        <w:rPr>
          <w:lang w:eastAsia="zh-CN"/>
        </w:rPr>
        <w:br/>
        <w:t>“</w:t>
      </w:r>
      <w:r>
        <w:rPr>
          <w:lang w:eastAsia="zh-CN"/>
        </w:rPr>
        <w:t>世界的战略</w:t>
      </w:r>
      <w:r>
        <w:rPr>
          <w:lang w:eastAsia="zh-CN"/>
        </w:rPr>
        <w:t>”</w:t>
      </w:r>
      <w:r>
        <w:rPr>
          <w:lang w:eastAsia="zh-CN"/>
        </w:rPr>
        <w:t>】</w:t>
      </w:r>
    </w:p>
    <w:p w14:paraId="501B83E6" w14:textId="74F41044"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国家战略被美国列为军事术语。其定义是：</w:t>
      </w:r>
      <w:r>
        <w:rPr>
          <w:lang w:eastAsia="zh-CN"/>
        </w:rPr>
        <w:t>“</w:t>
      </w:r>
      <w:r>
        <w:rPr>
          <w:lang w:eastAsia="zh-CN"/>
        </w:rPr>
        <w:t>在平时和战时使用军事力量的同时，发展和使用国家的哪些力量，以实现国家目标的艺术和科学。</w:t>
      </w:r>
      <w:r>
        <w:rPr>
          <w:lang w:eastAsia="zh-CN"/>
        </w:rPr>
        <w:t>”</w:t>
      </w:r>
      <w:r>
        <w:rPr>
          <w:lang w:eastAsia="zh-CN"/>
        </w:rPr>
        <w:t>（</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【政治</w:t>
      </w:r>
      <w:r>
        <w:rPr>
          <w:lang w:eastAsia="zh-CN"/>
        </w:rPr>
        <w:t>;</w:t>
      </w:r>
      <w:r>
        <w:rPr>
          <w:lang w:eastAsia="zh-CN"/>
        </w:rPr>
        <w:br/>
      </w:r>
      <w:r>
        <w:rPr>
          <w:lang w:eastAsia="zh-CN"/>
        </w:rPr>
        <w:t>经济</w:t>
      </w:r>
      <w:r>
        <w:rPr>
          <w:lang w:eastAsia="zh-CN"/>
        </w:rPr>
        <w:t>;</w:t>
      </w:r>
      <w:r>
        <w:rPr>
          <w:lang w:eastAsia="zh-CN"/>
        </w:rPr>
        <w:br/>
      </w:r>
      <w:r>
        <w:rPr>
          <w:lang w:eastAsia="zh-CN"/>
        </w:rPr>
        <w:t>心理】</w:t>
      </w:r>
    </w:p>
    <w:p w14:paraId="4A9FF954" w14:textId="5220F883"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正确选择国家战略目标，主要需要依托于以下哪些因素。（</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【对国家利益的判定</w:t>
      </w:r>
      <w:r>
        <w:rPr>
          <w:lang w:eastAsia="zh-CN"/>
        </w:rPr>
        <w:t>;</w:t>
      </w:r>
      <w:r>
        <w:rPr>
          <w:lang w:eastAsia="zh-CN"/>
        </w:rPr>
        <w:br/>
      </w:r>
      <w:r>
        <w:rPr>
          <w:lang w:eastAsia="zh-CN"/>
        </w:rPr>
        <w:t>对国家实力的掌握</w:t>
      </w:r>
      <w:r>
        <w:rPr>
          <w:lang w:eastAsia="zh-CN"/>
        </w:rPr>
        <w:t>;</w:t>
      </w:r>
      <w:r>
        <w:rPr>
          <w:lang w:eastAsia="zh-CN"/>
        </w:rPr>
        <w:br/>
      </w:r>
      <w:r>
        <w:rPr>
          <w:lang w:eastAsia="zh-CN"/>
        </w:rPr>
        <w:t>对内外环境的评估】</w:t>
      </w:r>
    </w:p>
    <w:p w14:paraId="762CDF22" w14:textId="55EAA483"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以下关于国家安全战略目标的描述，正确的是。（</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【国家安全战略目标从根本上规定了国家安全战略的取向。</w:t>
      </w:r>
      <w:r>
        <w:rPr>
          <w:lang w:eastAsia="zh-CN"/>
        </w:rPr>
        <w:t>;</w:t>
      </w:r>
      <w:r>
        <w:rPr>
          <w:lang w:eastAsia="zh-CN"/>
        </w:rPr>
        <w:br/>
      </w:r>
      <w:r>
        <w:rPr>
          <w:lang w:eastAsia="zh-CN"/>
        </w:rPr>
        <w:lastRenderedPageBreak/>
        <w:t>国家安全战略目标决定了国家安全战略手段选择与运用的限度。</w:t>
      </w:r>
      <w:r>
        <w:rPr>
          <w:lang w:eastAsia="zh-CN"/>
        </w:rPr>
        <w:t>;</w:t>
      </w:r>
      <w:r>
        <w:rPr>
          <w:lang w:eastAsia="zh-CN"/>
        </w:rPr>
        <w:br/>
      </w:r>
      <w:r>
        <w:rPr>
          <w:lang w:eastAsia="zh-CN"/>
        </w:rPr>
        <w:t>国家安全战略目标是国家政治意志和国家利益的最高体现，是国家安全战略的核心内容。】</w:t>
      </w:r>
    </w:p>
    <w:p w14:paraId="32791077" w14:textId="25B61726"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以下哪些因素会影响制约国家安全战略目标的形成。（</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【时代主题</w:t>
      </w:r>
      <w:r>
        <w:rPr>
          <w:lang w:eastAsia="zh-CN"/>
        </w:rPr>
        <w:t>;</w:t>
      </w:r>
      <w:r>
        <w:rPr>
          <w:lang w:eastAsia="zh-CN"/>
        </w:rPr>
        <w:br/>
      </w:r>
      <w:r>
        <w:rPr>
          <w:lang w:eastAsia="zh-CN"/>
        </w:rPr>
        <w:t>地缘政治特征</w:t>
      </w:r>
      <w:r>
        <w:rPr>
          <w:lang w:eastAsia="zh-CN"/>
        </w:rPr>
        <w:t>;</w:t>
      </w:r>
      <w:r>
        <w:rPr>
          <w:lang w:eastAsia="zh-CN"/>
        </w:rPr>
        <w:br/>
      </w:r>
      <w:r>
        <w:rPr>
          <w:lang w:eastAsia="zh-CN"/>
        </w:rPr>
        <w:t>战略文化传统</w:t>
      </w:r>
      <w:r>
        <w:rPr>
          <w:lang w:eastAsia="zh-CN"/>
        </w:rPr>
        <w:t>;</w:t>
      </w:r>
      <w:r>
        <w:rPr>
          <w:lang w:eastAsia="zh-CN"/>
        </w:rPr>
        <w:br/>
      </w:r>
      <w:r>
        <w:rPr>
          <w:lang w:eastAsia="zh-CN"/>
        </w:rPr>
        <w:t>国家实力</w:t>
      </w:r>
      <w:r>
        <w:rPr>
          <w:lang w:eastAsia="zh-CN"/>
        </w:rPr>
        <w:t>;</w:t>
      </w:r>
      <w:r>
        <w:rPr>
          <w:lang w:eastAsia="zh-CN"/>
        </w:rPr>
        <w:br/>
      </w:r>
      <w:r>
        <w:rPr>
          <w:lang w:eastAsia="zh-CN"/>
        </w:rPr>
        <w:t>国际角色</w:t>
      </w:r>
      <w:r>
        <w:rPr>
          <w:lang w:eastAsia="zh-CN"/>
        </w:rPr>
        <w:t>;</w:t>
      </w:r>
      <w:r>
        <w:rPr>
          <w:lang w:eastAsia="zh-CN"/>
        </w:rPr>
        <w:br/>
      </w:r>
      <w:r>
        <w:rPr>
          <w:lang w:eastAsia="zh-CN"/>
        </w:rPr>
        <w:t>国家安全观】</w:t>
      </w:r>
    </w:p>
    <w:p w14:paraId="69797B79" w14:textId="55A2D350"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国家安全战略目标具有一些内在的基本特性，以下描述正确的是。（</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【具有典型的全局性特征</w:t>
      </w:r>
      <w:r>
        <w:rPr>
          <w:lang w:eastAsia="zh-CN"/>
        </w:rPr>
        <w:t>;</w:t>
      </w:r>
      <w:r>
        <w:rPr>
          <w:lang w:eastAsia="zh-CN"/>
        </w:rPr>
        <w:br/>
      </w:r>
      <w:r>
        <w:rPr>
          <w:lang w:eastAsia="zh-CN"/>
        </w:rPr>
        <w:t>具有相对的稳定性</w:t>
      </w:r>
      <w:r>
        <w:rPr>
          <w:lang w:eastAsia="zh-CN"/>
        </w:rPr>
        <w:t>;</w:t>
      </w:r>
      <w:r>
        <w:rPr>
          <w:lang w:eastAsia="zh-CN"/>
        </w:rPr>
        <w:br/>
      </w:r>
      <w:r>
        <w:rPr>
          <w:lang w:eastAsia="zh-CN"/>
        </w:rPr>
        <w:t>具有指导牵引性</w:t>
      </w:r>
      <w:r>
        <w:rPr>
          <w:lang w:eastAsia="zh-CN"/>
        </w:rPr>
        <w:t>;</w:t>
      </w:r>
      <w:r>
        <w:rPr>
          <w:lang w:eastAsia="zh-CN"/>
        </w:rPr>
        <w:br/>
      </w:r>
      <w:r>
        <w:rPr>
          <w:lang w:eastAsia="zh-CN"/>
        </w:rPr>
        <w:t>具有一定的前瞻性】</w:t>
      </w:r>
    </w:p>
    <w:p w14:paraId="7482AD6A" w14:textId="62917AFA"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从历史和现实的宏观总体方面来说，保障国家安全，实现国家安全战略目标，有哪两种基本途径。（</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【战争</w:t>
      </w:r>
      <w:r>
        <w:rPr>
          <w:lang w:eastAsia="zh-CN"/>
        </w:rPr>
        <w:t>;</w:t>
      </w:r>
      <w:r>
        <w:rPr>
          <w:lang w:eastAsia="zh-CN"/>
        </w:rPr>
        <w:br/>
      </w:r>
      <w:r>
        <w:rPr>
          <w:lang w:eastAsia="zh-CN"/>
        </w:rPr>
        <w:t>和平】</w:t>
      </w:r>
    </w:p>
    <w:p w14:paraId="5443C141" w14:textId="0227BDA3"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以下哪些具体的手段属于是战争的范畴。（</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【军事防御</w:t>
      </w:r>
      <w:r>
        <w:rPr>
          <w:lang w:eastAsia="zh-CN"/>
        </w:rPr>
        <w:t>;</w:t>
      </w:r>
      <w:r>
        <w:rPr>
          <w:lang w:eastAsia="zh-CN"/>
        </w:rPr>
        <w:br/>
      </w:r>
      <w:r>
        <w:rPr>
          <w:lang w:eastAsia="zh-CN"/>
        </w:rPr>
        <w:t>军事进攻</w:t>
      </w:r>
      <w:r>
        <w:rPr>
          <w:lang w:eastAsia="zh-CN"/>
        </w:rPr>
        <w:t>;</w:t>
      </w:r>
      <w:r>
        <w:rPr>
          <w:lang w:eastAsia="zh-CN"/>
        </w:rPr>
        <w:br/>
      </w:r>
      <w:r>
        <w:rPr>
          <w:lang w:eastAsia="zh-CN"/>
        </w:rPr>
        <w:t>间谍情报战</w:t>
      </w:r>
      <w:r>
        <w:rPr>
          <w:lang w:eastAsia="zh-CN"/>
        </w:rPr>
        <w:t>;</w:t>
      </w:r>
      <w:r>
        <w:rPr>
          <w:lang w:eastAsia="zh-CN"/>
        </w:rPr>
        <w:br/>
      </w:r>
      <w:r>
        <w:rPr>
          <w:lang w:eastAsia="zh-CN"/>
        </w:rPr>
        <w:t>核打击】</w:t>
      </w:r>
    </w:p>
    <w:p w14:paraId="4659BD4B" w14:textId="49A2D082" w:rsidR="00D51374" w:rsidRDefault="008647B5">
      <w:pPr>
        <w:rPr>
          <w:lang w:eastAsia="zh-CN"/>
        </w:rPr>
      </w:pPr>
      <w:r>
        <w:rPr>
          <w:rFonts w:ascii="微软雅黑" w:eastAsia="微软雅黑" w:hAnsi="微软雅黑" w:cs="微软雅黑" w:hint="eastAsia"/>
          <w:lang w:eastAsia="zh-CN"/>
        </w:rPr>
        <w:lastRenderedPageBreak/>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以下哪些具体的手段属于是和平的范畴。（</w:t>
      </w:r>
      <w:r>
        <w:rPr>
          <w:lang w:eastAsia="zh-CN"/>
        </w:rPr>
        <w:t xml:space="preserve">   </w:t>
      </w:r>
      <w:r>
        <w:rPr>
          <w:lang w:eastAsia="zh-CN"/>
        </w:rPr>
        <w:t>）</w:t>
      </w:r>
      <w:r>
        <w:rPr>
          <w:lang w:eastAsia="zh-CN"/>
        </w:rPr>
        <w:br/>
      </w:r>
      <w:r>
        <w:rPr>
          <w:lang w:eastAsia="zh-CN"/>
        </w:rPr>
        <w:t>选项：</w:t>
      </w:r>
      <w:r>
        <w:rPr>
          <w:lang w:eastAsia="zh-CN"/>
        </w:rPr>
        <w:br/>
      </w:r>
      <w:r>
        <w:rPr>
          <w:lang w:eastAsia="zh-CN"/>
        </w:rPr>
        <w:t>答案</w:t>
      </w:r>
      <w:r>
        <w:rPr>
          <w:lang w:eastAsia="zh-CN"/>
        </w:rPr>
        <w:t xml:space="preserve">: </w:t>
      </w:r>
      <w:r>
        <w:rPr>
          <w:lang w:eastAsia="zh-CN"/>
        </w:rPr>
        <w:t>【外交</w:t>
      </w:r>
      <w:r>
        <w:rPr>
          <w:lang w:eastAsia="zh-CN"/>
        </w:rPr>
        <w:t>;</w:t>
      </w:r>
      <w:r>
        <w:rPr>
          <w:lang w:eastAsia="zh-CN"/>
        </w:rPr>
        <w:br/>
      </w:r>
      <w:r>
        <w:rPr>
          <w:lang w:eastAsia="zh-CN"/>
        </w:rPr>
        <w:t>经济</w:t>
      </w:r>
      <w:r>
        <w:rPr>
          <w:lang w:eastAsia="zh-CN"/>
        </w:rPr>
        <w:t>;</w:t>
      </w:r>
      <w:r>
        <w:rPr>
          <w:lang w:eastAsia="zh-CN"/>
        </w:rPr>
        <w:br/>
      </w:r>
      <w:r>
        <w:rPr>
          <w:lang w:eastAsia="zh-CN"/>
        </w:rPr>
        <w:t>科技</w:t>
      </w:r>
      <w:r>
        <w:rPr>
          <w:lang w:eastAsia="zh-CN"/>
        </w:rPr>
        <w:t>;</w:t>
      </w:r>
      <w:r>
        <w:rPr>
          <w:lang w:eastAsia="zh-CN"/>
        </w:rPr>
        <w:br/>
      </w:r>
      <w:r>
        <w:rPr>
          <w:lang w:eastAsia="zh-CN"/>
        </w:rPr>
        <w:t>谈判】</w:t>
      </w:r>
    </w:p>
    <w:p w14:paraId="7BBFC88C" w14:textId="0625F136"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国家战略的实施手段和途径是对一切可以使用的因素和力量的综合性协调运用，其中既包括政治、</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军事手段，也包括经济、</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文化、</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科技、</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教育等等其他各种手段。</w:t>
      </w:r>
      <w:r>
        <w:rPr>
          <w:lang w:eastAsia="zh-CN"/>
        </w:rPr>
        <w:br/>
      </w:r>
      <w:r>
        <w:rPr>
          <w:lang w:eastAsia="zh-CN"/>
        </w:rPr>
        <w:t>选项：</w:t>
      </w:r>
      <w:r>
        <w:rPr>
          <w:lang w:eastAsia="zh-CN"/>
        </w:rPr>
        <w:br/>
      </w:r>
      <w:r>
        <w:rPr>
          <w:lang w:eastAsia="zh-CN"/>
        </w:rPr>
        <w:t>答案</w:t>
      </w:r>
      <w:r>
        <w:rPr>
          <w:lang w:eastAsia="zh-CN"/>
        </w:rPr>
        <w:t xml:space="preserve">: </w:t>
      </w:r>
      <w:r>
        <w:rPr>
          <w:lang w:eastAsia="zh-CN"/>
        </w:rPr>
        <w:t>【正确】</w:t>
      </w:r>
    </w:p>
    <w:p w14:paraId="077DAF0E" w14:textId="78A350E6"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俄联邦国家安全构想是关于确保国家利益免受一切现实和潜在危险的威胁，为整个社会的有效运作和不断发展创造条件的官方观点体系，与俄罗斯国家安全战略具有本质上的不同。</w:t>
      </w:r>
      <w:r>
        <w:rPr>
          <w:lang w:eastAsia="zh-CN"/>
        </w:rPr>
        <w:br/>
      </w:r>
      <w:r>
        <w:rPr>
          <w:lang w:eastAsia="zh-CN"/>
        </w:rPr>
        <w:t>选项：</w:t>
      </w:r>
      <w:r>
        <w:rPr>
          <w:lang w:eastAsia="zh-CN"/>
        </w:rPr>
        <w:br/>
      </w:r>
      <w:r>
        <w:rPr>
          <w:lang w:eastAsia="zh-CN"/>
        </w:rPr>
        <w:t>答案</w:t>
      </w:r>
      <w:r>
        <w:rPr>
          <w:lang w:eastAsia="zh-CN"/>
        </w:rPr>
        <w:t xml:space="preserve">: </w:t>
      </w:r>
      <w:r>
        <w:rPr>
          <w:lang w:eastAsia="zh-CN"/>
        </w:rPr>
        <w:t>【错误】</w:t>
      </w:r>
    </w:p>
    <w:p w14:paraId="7BB159DD" w14:textId="2C636ECF"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国家安全战略是战略扩展的产物，具有立足全局、</w:t>
      </w: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w:t>
      </w:r>
      <w:r>
        <w:rPr>
          <w:lang w:eastAsia="zh-CN"/>
        </w:rPr>
        <w:t>着眼长远进行顶层设计的属性，既是一种认知科学，又是一种思维艺术。</w:t>
      </w:r>
      <w:r>
        <w:rPr>
          <w:lang w:eastAsia="zh-CN"/>
        </w:rPr>
        <w:br/>
      </w:r>
      <w:r>
        <w:rPr>
          <w:lang w:eastAsia="zh-CN"/>
        </w:rPr>
        <w:t>选项：</w:t>
      </w:r>
      <w:r>
        <w:rPr>
          <w:lang w:eastAsia="zh-CN"/>
        </w:rPr>
        <w:br/>
      </w:r>
      <w:r>
        <w:rPr>
          <w:lang w:eastAsia="zh-CN"/>
        </w:rPr>
        <w:t>答案</w:t>
      </w:r>
      <w:r>
        <w:rPr>
          <w:lang w:eastAsia="zh-CN"/>
        </w:rPr>
        <w:t xml:space="preserve">: </w:t>
      </w:r>
      <w:r>
        <w:rPr>
          <w:lang w:eastAsia="zh-CN"/>
        </w:rPr>
        <w:t>【正确】</w:t>
      </w:r>
    </w:p>
    <w:p w14:paraId="5DD172D0" w14:textId="7D9EBA5C" w:rsidR="00D51374" w:rsidRDefault="008647B5">
      <w:pPr>
        <w:rPr>
          <w:lang w:eastAsia="zh-CN"/>
        </w:rPr>
      </w:pPr>
      <w:r>
        <w:rPr>
          <w:rFonts w:ascii="微软雅黑" w:eastAsia="微软雅黑" w:hAnsi="微软雅黑" w:cs="微软雅黑" w:hint="eastAsia"/>
          <w:lang w:eastAsia="zh-CN"/>
        </w:rPr>
        <w:t>题</w:t>
      </w:r>
      <w:r>
        <w:rPr>
          <w:rFonts w:ascii="MS Mincho" w:eastAsia="MS Mincho" w:hAnsi="MS Mincho" w:cs="MS Mincho" w:hint="eastAsia"/>
          <w:lang w:eastAsia="zh-CN"/>
        </w:rPr>
        <w:t>目</w:t>
      </w:r>
      <w:r>
        <w:rPr>
          <w:lang w:eastAsia="zh-CN"/>
        </w:rPr>
        <w:t xml:space="preserve">: </w:t>
      </w:r>
      <w:r>
        <w:rPr>
          <w:lang w:eastAsia="zh-CN"/>
        </w:rPr>
        <w:t>问题</w:t>
      </w:r>
      <w:r>
        <w:rPr>
          <w:lang w:eastAsia="zh-CN"/>
        </w:rPr>
        <w:t>:</w:t>
      </w:r>
      <w:r>
        <w:rPr>
          <w:lang w:eastAsia="zh-CN"/>
        </w:rPr>
        <w:t>从宏观的国家大战略来讲，国家大战略可以分为国家安全战略和国家发展战略两大部分，国家安全战略和发展战略是国家大战略的组成部分，二者所处的地位及关系相同。</w:t>
      </w:r>
      <w:r>
        <w:rPr>
          <w:lang w:eastAsia="zh-CN"/>
        </w:rPr>
        <w:br/>
      </w:r>
      <w:r>
        <w:rPr>
          <w:lang w:eastAsia="zh-CN"/>
        </w:rPr>
        <w:t>选项：</w:t>
      </w:r>
      <w:r>
        <w:rPr>
          <w:lang w:eastAsia="zh-CN"/>
        </w:rPr>
        <w:br/>
      </w:r>
      <w:r>
        <w:rPr>
          <w:lang w:eastAsia="zh-CN"/>
        </w:rPr>
        <w:t>答案</w:t>
      </w:r>
      <w:r>
        <w:rPr>
          <w:lang w:eastAsia="zh-CN"/>
        </w:rPr>
        <w:t xml:space="preserve">: </w:t>
      </w:r>
      <w:r>
        <w:rPr>
          <w:lang w:eastAsia="zh-CN"/>
        </w:rPr>
        <w:t>【错误】</w:t>
      </w:r>
    </w:p>
    <w:p w14:paraId="7C4CC800" w14:textId="77777777" w:rsidR="00D51374" w:rsidRPr="00DF6D9C" w:rsidRDefault="00D51374">
      <w:pPr>
        <w:rPr>
          <w:rFonts w:eastAsia="宋体"/>
          <w:lang w:eastAsia="zh-CN"/>
        </w:rPr>
      </w:pPr>
    </w:p>
    <w:p w14:paraId="3A0BFCC7" w14:textId="04F43B70" w:rsidR="007161FB" w:rsidRPr="009D20EF" w:rsidRDefault="007161FB" w:rsidP="007161FB">
      <w:pPr>
        <w:rPr>
          <w:rFonts w:eastAsia="宋体"/>
          <w:lang w:eastAsia="zh-CN"/>
        </w:rPr>
      </w:pPr>
      <w:r w:rsidRPr="009D20EF">
        <w:rPr>
          <w:rFonts w:hint="eastAsia"/>
          <w:lang w:eastAsia="zh-CN"/>
        </w:rPr>
        <w:t>《中</w:t>
      </w:r>
      <w:r w:rsidRPr="009D20EF">
        <w:rPr>
          <w:rFonts w:ascii="微软雅黑" w:eastAsia="微软雅黑" w:hAnsi="微软雅黑" w:cs="微软雅黑" w:hint="eastAsia"/>
          <w:lang w:eastAsia="zh-CN"/>
        </w:rPr>
        <w:t>华</w:t>
      </w:r>
      <w:r w:rsidRPr="009D20EF">
        <w:rPr>
          <w:rFonts w:ascii="MS Mincho" w:eastAsia="MS Mincho" w:hAnsi="MS Mincho" w:cs="MS Mincho" w:hint="eastAsia"/>
          <w:lang w:eastAsia="zh-CN"/>
        </w:rPr>
        <w:t>人民共和国网</w:t>
      </w:r>
      <w:r w:rsidRPr="009D20EF">
        <w:rPr>
          <w:rFonts w:ascii="微软雅黑" w:eastAsia="微软雅黑" w:hAnsi="微软雅黑" w:cs="微软雅黑" w:hint="eastAsia"/>
          <w:lang w:eastAsia="zh-CN"/>
        </w:rPr>
        <w:t>络</w:t>
      </w:r>
      <w:r w:rsidRPr="009D20EF">
        <w:rPr>
          <w:rFonts w:ascii="MS Mincho" w:eastAsia="MS Mincho" w:hAnsi="MS Mincho" w:cs="MS Mincho" w:hint="eastAsia"/>
          <w:lang w:eastAsia="zh-CN"/>
        </w:rPr>
        <w:t>安全法》</w:t>
      </w:r>
      <w:r w:rsidRPr="009D20EF">
        <w:rPr>
          <w:rFonts w:ascii="微软雅黑" w:eastAsia="微软雅黑" w:hAnsi="微软雅黑" w:cs="微软雅黑" w:hint="eastAsia"/>
          <w:lang w:eastAsia="zh-CN"/>
        </w:rPr>
        <w:t>颁</w:t>
      </w:r>
      <w:r w:rsidRPr="009D20EF">
        <w:rPr>
          <w:rFonts w:ascii="MS Mincho" w:eastAsia="MS Mincho" w:hAnsi="MS Mincho" w:cs="MS Mincho" w:hint="eastAsia"/>
          <w:lang w:eastAsia="zh-CN"/>
        </w:rPr>
        <w:t>布于哪一年</w:t>
      </w:r>
      <w:r w:rsidRPr="009D20EF">
        <w:rPr>
          <w:rFonts w:eastAsia="宋体" w:hint="eastAsia"/>
          <w:lang w:eastAsia="zh-CN"/>
        </w:rPr>
        <w:t xml:space="preserve"> </w:t>
      </w:r>
      <w:r w:rsidRPr="009D20EF">
        <w:rPr>
          <w:rFonts w:eastAsia="宋体"/>
          <w:lang w:eastAsia="zh-CN"/>
        </w:rPr>
        <w:t xml:space="preserve">  </w:t>
      </w:r>
      <w:r w:rsidRPr="009D20EF">
        <w:rPr>
          <w:lang w:eastAsia="zh-CN"/>
        </w:rPr>
        <w:t>答案</w:t>
      </w:r>
      <w:r w:rsidRPr="009D20EF">
        <w:rPr>
          <w:lang w:eastAsia="zh-CN"/>
        </w:rPr>
        <w:t xml:space="preserve">: </w:t>
      </w:r>
      <w:r w:rsidRPr="009D20EF">
        <w:rPr>
          <w:rFonts w:eastAsia="宋体"/>
          <w:lang w:eastAsia="zh-CN"/>
        </w:rPr>
        <w:t xml:space="preserve"> </w:t>
      </w:r>
      <w:r w:rsidRPr="009D20EF">
        <w:rPr>
          <w:rFonts w:hint="eastAsia"/>
          <w:lang w:eastAsia="zh-CN"/>
        </w:rPr>
        <w:t>2017</w:t>
      </w:r>
      <w:r w:rsidRPr="009D20EF">
        <w:rPr>
          <w:rFonts w:hint="eastAsia"/>
          <w:lang w:eastAsia="zh-CN"/>
        </w:rPr>
        <w:t>年</w:t>
      </w:r>
    </w:p>
    <w:p w14:paraId="0BC2101C" w14:textId="3E6E33DF" w:rsidR="007161FB" w:rsidRPr="009D20EF" w:rsidRDefault="007161FB" w:rsidP="007161FB">
      <w:pPr>
        <w:rPr>
          <w:rFonts w:eastAsia="宋体"/>
          <w:lang w:eastAsia="zh-CN"/>
        </w:rPr>
      </w:pPr>
      <w:r w:rsidRPr="009D20EF">
        <w:rPr>
          <w:rFonts w:eastAsia="宋体"/>
          <w:lang w:eastAsia="zh-CN"/>
        </w:rPr>
        <w:t>APT</w:t>
      </w:r>
      <w:r w:rsidRPr="009D20EF">
        <w:rPr>
          <w:rFonts w:eastAsia="宋体" w:hint="eastAsia"/>
          <w:lang w:eastAsia="zh-CN"/>
        </w:rPr>
        <w:t>组织是什么的简称</w:t>
      </w:r>
      <w:r w:rsidRPr="009D20EF">
        <w:rPr>
          <w:rFonts w:eastAsia="宋体" w:hint="eastAsia"/>
          <w:lang w:eastAsia="zh-CN"/>
        </w:rPr>
        <w:t xml:space="preserve"> </w:t>
      </w:r>
      <w:r w:rsidRPr="009D20EF">
        <w:rPr>
          <w:rFonts w:eastAsia="宋体"/>
          <w:lang w:eastAsia="zh-CN"/>
        </w:rPr>
        <w:t xml:space="preserve">  </w:t>
      </w:r>
      <w:proofErr w:type="gramStart"/>
      <w:r w:rsidRPr="009D20EF">
        <w:rPr>
          <w:rFonts w:eastAsia="宋体" w:hint="eastAsia"/>
          <w:lang w:eastAsia="zh-CN"/>
        </w:rPr>
        <w:t>高级可</w:t>
      </w:r>
      <w:proofErr w:type="gramEnd"/>
      <w:r w:rsidRPr="009D20EF">
        <w:rPr>
          <w:rFonts w:eastAsia="宋体" w:hint="eastAsia"/>
          <w:lang w:eastAsia="zh-CN"/>
        </w:rPr>
        <w:t>持续威胁攻击组织</w:t>
      </w:r>
      <w:r w:rsidR="009D20EF" w:rsidRPr="009D20EF">
        <w:rPr>
          <w:rFonts w:eastAsia="宋体" w:hint="eastAsia"/>
          <w:lang w:eastAsia="zh-CN"/>
        </w:rPr>
        <w:t xml:space="preserve"> </w:t>
      </w:r>
      <w:r w:rsidR="009D20EF" w:rsidRPr="009D20EF">
        <w:rPr>
          <w:rFonts w:eastAsia="宋体"/>
          <w:lang w:eastAsia="zh-CN"/>
        </w:rPr>
        <w:t xml:space="preserve">  </w:t>
      </w:r>
      <w:r w:rsidR="009D20EF" w:rsidRPr="009D20EF">
        <w:rPr>
          <w:lang w:eastAsia="zh-CN"/>
        </w:rPr>
        <w:t>答案</w:t>
      </w:r>
      <w:r w:rsidR="009D20EF" w:rsidRPr="009D20EF">
        <w:rPr>
          <w:lang w:eastAsia="zh-CN"/>
        </w:rPr>
        <w:t>:</w:t>
      </w:r>
      <w:proofErr w:type="gramStart"/>
      <w:r w:rsidR="009D20EF" w:rsidRPr="009D20EF">
        <w:rPr>
          <w:rFonts w:eastAsia="宋体" w:hint="eastAsia"/>
          <w:lang w:eastAsia="zh-CN"/>
        </w:rPr>
        <w:t>高级可</w:t>
      </w:r>
      <w:proofErr w:type="gramEnd"/>
      <w:r w:rsidR="009D20EF" w:rsidRPr="009D20EF">
        <w:rPr>
          <w:rFonts w:eastAsia="宋体" w:hint="eastAsia"/>
          <w:lang w:eastAsia="zh-CN"/>
        </w:rPr>
        <w:t>持续威助攻击组织</w:t>
      </w:r>
    </w:p>
    <w:p w14:paraId="737CD870" w14:textId="4EB5CC35" w:rsidR="009D20EF" w:rsidRPr="009D20EF" w:rsidRDefault="009D20EF" w:rsidP="009D20EF">
      <w:pPr>
        <w:rPr>
          <w:lang w:eastAsia="zh-CN"/>
        </w:rPr>
      </w:pPr>
      <w:r w:rsidRPr="009D20EF">
        <w:rPr>
          <w:rFonts w:hint="eastAsia"/>
          <w:lang w:eastAsia="zh-CN"/>
        </w:rPr>
        <w:lastRenderedPageBreak/>
        <w:t>网</w:t>
      </w:r>
      <w:r w:rsidRPr="009D20EF">
        <w:rPr>
          <w:rFonts w:ascii="微软雅黑" w:eastAsia="微软雅黑" w:hAnsi="微软雅黑" w:cs="微软雅黑" w:hint="eastAsia"/>
          <w:lang w:eastAsia="zh-CN"/>
        </w:rPr>
        <w:t>络</w:t>
      </w:r>
      <w:r w:rsidRPr="009D20EF">
        <w:rPr>
          <w:rFonts w:ascii="MS Mincho" w:eastAsia="MS Mincho" w:hAnsi="MS Mincho" w:cs="MS Mincho" w:hint="eastAsia"/>
          <w:lang w:eastAsia="zh-CN"/>
        </w:rPr>
        <w:t>数据安全不包括保障</w:t>
      </w:r>
      <w:proofErr w:type="gramStart"/>
      <w:r w:rsidRPr="009D20EF">
        <w:rPr>
          <w:rFonts w:ascii="微软雅黑" w:eastAsia="微软雅黑" w:hAnsi="微软雅黑" w:cs="微软雅黑" w:hint="eastAsia"/>
          <w:lang w:eastAsia="zh-CN"/>
        </w:rPr>
        <w:t>风</w:t>
      </w:r>
      <w:r w:rsidRPr="009D20EF">
        <w:rPr>
          <w:rFonts w:ascii="MS Mincho" w:eastAsia="MS Mincho" w:hAnsi="MS Mincho" w:cs="MS Mincho" w:hint="eastAsia"/>
          <w:lang w:eastAsia="zh-CN"/>
        </w:rPr>
        <w:t>网</w:t>
      </w:r>
      <w:r w:rsidRPr="009D20EF">
        <w:rPr>
          <w:rFonts w:ascii="微软雅黑" w:eastAsia="微软雅黑" w:hAnsi="微软雅黑" w:cs="微软雅黑" w:hint="eastAsia"/>
          <w:lang w:eastAsia="zh-CN"/>
        </w:rPr>
        <w:t>络</w:t>
      </w:r>
      <w:proofErr w:type="gramEnd"/>
      <w:r w:rsidRPr="009D20EF">
        <w:rPr>
          <w:rFonts w:ascii="MS Mincho" w:eastAsia="MS Mincho" w:hAnsi="MS Mincho" w:cs="MS Mincho" w:hint="eastAsia"/>
          <w:lang w:eastAsia="zh-CN"/>
        </w:rPr>
        <w:t>数据的</w:t>
      </w:r>
      <w:r w:rsidRPr="009D20EF">
        <w:rPr>
          <w:rFonts w:ascii="MS Mincho" w:eastAsia="宋体" w:hAnsi="MS Mincho" w:cs="MS Mincho" w:hint="eastAsia"/>
          <w:lang w:eastAsia="zh-CN"/>
        </w:rPr>
        <w:t xml:space="preserve"> </w:t>
      </w:r>
      <w:r w:rsidRPr="009D20EF">
        <w:rPr>
          <w:lang w:eastAsia="zh-CN"/>
        </w:rPr>
        <w:t>答案</w:t>
      </w:r>
      <w:r w:rsidRPr="009D20EF">
        <w:rPr>
          <w:lang w:eastAsia="zh-CN"/>
        </w:rPr>
        <w:t>:</w:t>
      </w:r>
      <w:r w:rsidRPr="009D20EF">
        <w:rPr>
          <w:lang w:eastAsia="zh-CN"/>
        </w:rPr>
        <w:t xml:space="preserve">  </w:t>
      </w:r>
      <w:r w:rsidRPr="009D20EF">
        <w:rPr>
          <w:rFonts w:ascii="微软雅黑" w:eastAsia="微软雅黑" w:hAnsi="微软雅黑" w:cs="微软雅黑" w:hint="eastAsia"/>
          <w:lang w:eastAsia="zh-CN"/>
        </w:rPr>
        <w:t>观赏</w:t>
      </w:r>
      <w:r w:rsidRPr="009D20EF">
        <w:rPr>
          <w:rFonts w:ascii="MS Mincho" w:eastAsia="MS Mincho" w:hAnsi="MS Mincho" w:cs="MS Mincho" w:hint="eastAsia"/>
          <w:lang w:eastAsia="zh-CN"/>
        </w:rPr>
        <w:t>性</w:t>
      </w:r>
    </w:p>
    <w:p w14:paraId="17883E32" w14:textId="138EDEAE" w:rsidR="009D20EF" w:rsidRPr="009D20EF" w:rsidRDefault="009D20EF" w:rsidP="009D20EF">
      <w:pPr>
        <w:rPr>
          <w:lang w:eastAsia="zh-CN"/>
        </w:rPr>
      </w:pPr>
      <w:r w:rsidRPr="009D20EF">
        <w:rPr>
          <w:rFonts w:hint="eastAsia"/>
          <w:lang w:eastAsia="zh-CN"/>
        </w:rPr>
        <w:t>网</w:t>
      </w:r>
      <w:r w:rsidRPr="009D20EF">
        <w:rPr>
          <w:rFonts w:ascii="微软雅黑" w:eastAsia="微软雅黑" w:hAnsi="微软雅黑" w:cs="微软雅黑" w:hint="eastAsia"/>
          <w:lang w:eastAsia="zh-CN"/>
        </w:rPr>
        <w:t>络</w:t>
      </w:r>
      <w:r w:rsidRPr="009D20EF">
        <w:rPr>
          <w:rFonts w:ascii="MS Mincho" w:eastAsia="MS Mincho" w:hAnsi="MS Mincho" w:cs="MS Mincho" w:hint="eastAsia"/>
          <w:lang w:eastAsia="zh-CN"/>
        </w:rPr>
        <w:t>安全的主要内容包括</w:t>
      </w:r>
      <w:r w:rsidRPr="009D20EF">
        <w:rPr>
          <w:rFonts w:ascii="MS Mincho" w:eastAsia="宋体" w:hAnsi="MS Mincho" w:cs="MS Mincho" w:hint="eastAsia"/>
          <w:lang w:eastAsia="zh-CN"/>
        </w:rPr>
        <w:t xml:space="preserve"> </w:t>
      </w:r>
      <w:r w:rsidRPr="009D20EF">
        <w:rPr>
          <w:rFonts w:ascii="MS Mincho" w:eastAsia="宋体" w:hAnsi="MS Mincho" w:cs="MS Mincho"/>
          <w:lang w:eastAsia="zh-CN"/>
        </w:rPr>
        <w:t xml:space="preserve"> </w:t>
      </w:r>
      <w:r w:rsidRPr="009D20EF">
        <w:rPr>
          <w:lang w:eastAsia="zh-CN"/>
        </w:rPr>
        <w:t>答案</w:t>
      </w:r>
      <w:r w:rsidRPr="009D20EF">
        <w:rPr>
          <w:lang w:eastAsia="zh-CN"/>
        </w:rPr>
        <w:t>:</w:t>
      </w:r>
      <w:r w:rsidRPr="009D20EF">
        <w:rPr>
          <w:lang w:eastAsia="zh-CN"/>
        </w:rPr>
        <w:t xml:space="preserve">  </w:t>
      </w:r>
      <w:r w:rsidRPr="009D20EF">
        <w:rPr>
          <w:rFonts w:hint="eastAsia"/>
          <w:lang w:eastAsia="zh-CN"/>
        </w:rPr>
        <w:t>关</w:t>
      </w:r>
      <w:r w:rsidRPr="009D20EF">
        <w:rPr>
          <w:rFonts w:ascii="微软雅黑" w:eastAsia="微软雅黑" w:hAnsi="微软雅黑" w:cs="微软雅黑" w:hint="eastAsia"/>
          <w:lang w:eastAsia="zh-CN"/>
        </w:rPr>
        <w:t>键</w:t>
      </w:r>
      <w:r w:rsidRPr="009D20EF">
        <w:rPr>
          <w:rFonts w:ascii="MS Mincho" w:eastAsia="MS Mincho" w:hAnsi="MS Mincho" w:cs="MS Mincho" w:hint="eastAsia"/>
          <w:lang w:eastAsia="zh-CN"/>
        </w:rPr>
        <w:t>信息基</w:t>
      </w:r>
      <w:r w:rsidRPr="009D20EF">
        <w:rPr>
          <w:rFonts w:ascii="微软雅黑" w:eastAsia="微软雅黑" w:hAnsi="微软雅黑" w:cs="微软雅黑" w:hint="eastAsia"/>
          <w:lang w:eastAsia="zh-CN"/>
        </w:rPr>
        <w:t>础设</w:t>
      </w:r>
      <w:r w:rsidRPr="009D20EF">
        <w:rPr>
          <w:rFonts w:ascii="MS Mincho" w:eastAsia="MS Mincho" w:hAnsi="MS Mincho" w:cs="MS Mincho" w:hint="eastAsia"/>
          <w:lang w:eastAsia="zh-CN"/>
        </w:rPr>
        <w:t>施安全</w:t>
      </w:r>
      <w:r w:rsidRPr="009D20EF">
        <w:rPr>
          <w:rFonts w:ascii="宋体" w:eastAsia="宋体" w:hAnsi="宋体" w:cs="MS Mincho" w:hint="eastAsia"/>
          <w:lang w:eastAsia="zh-CN"/>
        </w:rPr>
        <w:t>；</w:t>
      </w:r>
      <w:r w:rsidRPr="009D20EF">
        <w:rPr>
          <w:rFonts w:hint="eastAsia"/>
          <w:lang w:eastAsia="zh-CN"/>
        </w:rPr>
        <w:t>运行与服</w:t>
      </w:r>
      <w:r w:rsidRPr="009D20EF">
        <w:rPr>
          <w:rFonts w:ascii="微软雅黑" w:eastAsia="微软雅黑" w:hAnsi="微软雅黑" w:cs="微软雅黑" w:hint="eastAsia"/>
          <w:lang w:eastAsia="zh-CN"/>
        </w:rPr>
        <w:t>务</w:t>
      </w:r>
      <w:r w:rsidRPr="009D20EF">
        <w:rPr>
          <w:rFonts w:ascii="MS Mincho" w:eastAsia="MS Mincho" w:hAnsi="MS Mincho" w:cs="MS Mincho" w:hint="eastAsia"/>
          <w:lang w:eastAsia="zh-CN"/>
        </w:rPr>
        <w:t>安全</w:t>
      </w:r>
      <w:r w:rsidRPr="009D20EF">
        <w:rPr>
          <w:rFonts w:ascii="宋体" w:eastAsia="宋体" w:hAnsi="宋体" w:cs="MS Mincho" w:hint="eastAsia"/>
          <w:lang w:eastAsia="zh-CN"/>
        </w:rPr>
        <w:t>；</w:t>
      </w:r>
      <w:r w:rsidRPr="009D20EF">
        <w:rPr>
          <w:rFonts w:hint="eastAsia"/>
          <w:lang w:eastAsia="zh-CN"/>
        </w:rPr>
        <w:t>网</w:t>
      </w:r>
      <w:r w:rsidRPr="009D20EF">
        <w:rPr>
          <w:rFonts w:ascii="微软雅黑" w:eastAsia="微软雅黑" w:hAnsi="微软雅黑" w:cs="微软雅黑" w:hint="eastAsia"/>
          <w:lang w:eastAsia="zh-CN"/>
        </w:rPr>
        <w:t>络</w:t>
      </w:r>
      <w:r w:rsidRPr="009D20EF">
        <w:rPr>
          <w:rFonts w:ascii="MS Mincho" w:eastAsia="MS Mincho" w:hAnsi="MS Mincho" w:cs="MS Mincho" w:hint="eastAsia"/>
          <w:lang w:eastAsia="zh-CN"/>
        </w:rPr>
        <w:t>空</w:t>
      </w:r>
      <w:r w:rsidRPr="009D20EF">
        <w:rPr>
          <w:rFonts w:ascii="微软雅黑" w:eastAsia="微软雅黑" w:hAnsi="微软雅黑" w:cs="微软雅黑" w:hint="eastAsia"/>
          <w:lang w:eastAsia="zh-CN"/>
        </w:rPr>
        <w:t>间</w:t>
      </w:r>
      <w:r w:rsidRPr="009D20EF">
        <w:rPr>
          <w:rFonts w:ascii="MS Mincho" w:eastAsia="MS Mincho" w:hAnsi="MS Mincho" w:cs="MS Mincho" w:hint="eastAsia"/>
          <w:lang w:eastAsia="zh-CN"/>
        </w:rPr>
        <w:t>主</w:t>
      </w:r>
      <w:r w:rsidRPr="009D20EF">
        <w:rPr>
          <w:rFonts w:ascii="微软雅黑" w:eastAsia="微软雅黑" w:hAnsi="微软雅黑" w:cs="微软雅黑" w:hint="eastAsia"/>
          <w:lang w:eastAsia="zh-CN"/>
        </w:rPr>
        <w:t>权</w:t>
      </w:r>
    </w:p>
    <w:p w14:paraId="60C6C13B" w14:textId="3AED99FD" w:rsidR="009D20EF" w:rsidRPr="009D20EF" w:rsidRDefault="009D20EF" w:rsidP="009D20EF">
      <w:pPr>
        <w:rPr>
          <w:rFonts w:eastAsia="宋体"/>
          <w:lang w:eastAsia="zh-CN"/>
        </w:rPr>
      </w:pPr>
      <w:r w:rsidRPr="009D20EF">
        <w:rPr>
          <w:rFonts w:hint="eastAsia"/>
          <w:lang w:eastAsia="zh-CN"/>
        </w:rPr>
        <w:t>以下属于运行与服</w:t>
      </w:r>
      <w:r w:rsidRPr="009D20EF">
        <w:rPr>
          <w:rFonts w:ascii="微软雅黑" w:eastAsia="微软雅黑" w:hAnsi="微软雅黑" w:cs="微软雅黑" w:hint="eastAsia"/>
          <w:lang w:eastAsia="zh-CN"/>
        </w:rPr>
        <w:t>务</w:t>
      </w:r>
      <w:r w:rsidRPr="009D20EF">
        <w:rPr>
          <w:rFonts w:ascii="MS Mincho" w:eastAsia="MS Mincho" w:hAnsi="MS Mincho" w:cs="MS Mincho" w:hint="eastAsia"/>
          <w:lang w:eastAsia="zh-CN"/>
        </w:rPr>
        <w:t>安全主要内容</w:t>
      </w:r>
      <w:r w:rsidRPr="009D20EF">
        <w:rPr>
          <w:rFonts w:ascii="MS Mincho" w:eastAsia="宋体" w:hAnsi="MS Mincho" w:cs="MS Mincho" w:hint="eastAsia"/>
          <w:lang w:eastAsia="zh-CN"/>
        </w:rPr>
        <w:t xml:space="preserve"> </w:t>
      </w:r>
      <w:r w:rsidRPr="009D20EF">
        <w:rPr>
          <w:rFonts w:ascii="MS Mincho" w:eastAsia="宋体" w:hAnsi="MS Mincho" w:cs="MS Mincho"/>
          <w:lang w:eastAsia="zh-CN"/>
        </w:rPr>
        <w:t xml:space="preserve"> </w:t>
      </w:r>
      <w:r w:rsidRPr="009D20EF">
        <w:rPr>
          <w:lang w:eastAsia="zh-CN"/>
        </w:rPr>
        <w:t>答案</w:t>
      </w:r>
      <w:r w:rsidRPr="009D20EF">
        <w:rPr>
          <w:lang w:eastAsia="zh-CN"/>
        </w:rPr>
        <w:t>:</w:t>
      </w:r>
      <w:r w:rsidRPr="009D20EF">
        <w:rPr>
          <w:lang w:eastAsia="zh-CN"/>
        </w:rPr>
        <w:t xml:space="preserve">  </w:t>
      </w:r>
      <w:r w:rsidRPr="009D20EF">
        <w:rPr>
          <w:rFonts w:hint="eastAsia"/>
          <w:lang w:eastAsia="zh-CN"/>
        </w:rPr>
        <w:t>网</w:t>
      </w:r>
      <w:r w:rsidRPr="009D20EF">
        <w:rPr>
          <w:rFonts w:ascii="微软雅黑" w:eastAsia="微软雅黑" w:hAnsi="微软雅黑" w:cs="微软雅黑" w:hint="eastAsia"/>
          <w:lang w:eastAsia="zh-CN"/>
        </w:rPr>
        <w:t>络软</w:t>
      </w:r>
      <w:r w:rsidRPr="009D20EF">
        <w:rPr>
          <w:rFonts w:ascii="MS Mincho" w:eastAsia="MS Mincho" w:hAnsi="MS Mincho" w:cs="MS Mincho" w:hint="eastAsia"/>
          <w:lang w:eastAsia="zh-CN"/>
        </w:rPr>
        <w:t>件</w:t>
      </w:r>
      <w:r w:rsidRPr="009D20EF">
        <w:rPr>
          <w:rFonts w:ascii="微软雅黑" w:eastAsia="微软雅黑" w:hAnsi="微软雅黑" w:cs="微软雅黑" w:hint="eastAsia"/>
          <w:lang w:eastAsia="zh-CN"/>
        </w:rPr>
        <w:t>产</w:t>
      </w:r>
      <w:r w:rsidRPr="009D20EF">
        <w:rPr>
          <w:rFonts w:ascii="MS Mincho" w:eastAsia="MS Mincho" w:hAnsi="MS Mincho" w:cs="MS Mincho" w:hint="eastAsia"/>
          <w:lang w:eastAsia="zh-CN"/>
        </w:rPr>
        <w:t>品安全</w:t>
      </w:r>
      <w:r w:rsidRPr="009D20EF">
        <w:rPr>
          <w:rFonts w:ascii="MS Mincho" w:eastAsia="宋体" w:hAnsi="MS Mincho" w:cs="MS Mincho"/>
          <w:lang w:eastAsia="zh-CN"/>
        </w:rPr>
        <w:t xml:space="preserve"> </w:t>
      </w:r>
      <w:r w:rsidRPr="009D20EF">
        <w:rPr>
          <w:rFonts w:ascii="MS Mincho" w:eastAsia="宋体" w:hAnsi="MS Mincho" w:cs="MS Mincho" w:hint="eastAsia"/>
          <w:lang w:eastAsia="zh-CN"/>
        </w:rPr>
        <w:t>；</w:t>
      </w:r>
      <w:r w:rsidRPr="009D20EF">
        <w:rPr>
          <w:rFonts w:ascii="MS Mincho" w:eastAsia="宋体" w:hAnsi="MS Mincho" w:cs="MS Mincho" w:hint="eastAsia"/>
          <w:lang w:eastAsia="zh-CN"/>
        </w:rPr>
        <w:t>信息系统能够连续可靠地运行</w:t>
      </w:r>
      <w:r w:rsidRPr="009D20EF">
        <w:rPr>
          <w:rFonts w:ascii="MS Mincho" w:eastAsia="宋体" w:hAnsi="MS Mincho" w:cs="MS Mincho" w:hint="eastAsia"/>
          <w:lang w:eastAsia="zh-CN"/>
        </w:rPr>
        <w:t>；</w:t>
      </w:r>
      <w:r w:rsidRPr="009D20EF">
        <w:rPr>
          <w:rFonts w:ascii="MS Mincho" w:eastAsia="宋体" w:hAnsi="MS Mincho" w:cs="MS Mincho" w:hint="eastAsia"/>
          <w:lang w:eastAsia="zh-CN"/>
        </w:rPr>
        <w:t>能够防攻击、防渗透</w:t>
      </w:r>
    </w:p>
    <w:p w14:paraId="43EFCFB2" w14:textId="68769D8C" w:rsidR="009D20EF" w:rsidRPr="009D20EF" w:rsidRDefault="009D20EF" w:rsidP="009D20EF">
      <w:pPr>
        <w:rPr>
          <w:lang w:eastAsia="zh-CN"/>
        </w:rPr>
      </w:pPr>
      <w:r w:rsidRPr="009D20EF">
        <w:rPr>
          <w:rFonts w:hint="eastAsia"/>
          <w:lang w:eastAsia="zh-CN"/>
        </w:rPr>
        <w:t>我国网</w:t>
      </w:r>
      <w:r w:rsidRPr="009D20EF">
        <w:rPr>
          <w:rFonts w:ascii="微软雅黑" w:eastAsia="微软雅黑" w:hAnsi="微软雅黑" w:cs="微软雅黑" w:hint="eastAsia"/>
          <w:lang w:eastAsia="zh-CN"/>
        </w:rPr>
        <w:t>络</w:t>
      </w:r>
      <w:r w:rsidRPr="009D20EF">
        <w:rPr>
          <w:rFonts w:ascii="MS Mincho" w:eastAsia="MS Mincho" w:hAnsi="MS Mincho" w:cs="MS Mincho" w:hint="eastAsia"/>
          <w:lang w:eastAsia="zh-CN"/>
        </w:rPr>
        <w:t>安全面</w:t>
      </w:r>
      <w:r w:rsidRPr="009D20EF">
        <w:rPr>
          <w:rFonts w:ascii="微软雅黑" w:eastAsia="微软雅黑" w:hAnsi="微软雅黑" w:cs="微软雅黑" w:hint="eastAsia"/>
          <w:lang w:eastAsia="zh-CN"/>
        </w:rPr>
        <w:t>临</w:t>
      </w:r>
      <w:r w:rsidRPr="009D20EF">
        <w:rPr>
          <w:rFonts w:ascii="MS Mincho" w:eastAsia="MS Mincho" w:hAnsi="MS Mincho" w:cs="MS Mincho" w:hint="eastAsia"/>
          <w:lang w:eastAsia="zh-CN"/>
        </w:rPr>
        <w:t>更的挑</w:t>
      </w:r>
      <w:r w:rsidRPr="009D20EF">
        <w:rPr>
          <w:rFonts w:ascii="微软雅黑" w:eastAsia="微软雅黑" w:hAnsi="微软雅黑" w:cs="微软雅黑" w:hint="eastAsia"/>
          <w:lang w:eastAsia="zh-CN"/>
        </w:rPr>
        <w:t>战</w:t>
      </w:r>
      <w:r w:rsidRPr="009D20EF">
        <w:rPr>
          <w:rFonts w:ascii="MS Mincho" w:eastAsia="MS Mincho" w:hAnsi="MS Mincho" w:cs="MS Mincho" w:hint="eastAsia"/>
          <w:lang w:eastAsia="zh-CN"/>
        </w:rPr>
        <w:t>有</w:t>
      </w:r>
      <w:r w:rsidRPr="009D20EF">
        <w:rPr>
          <w:rFonts w:ascii="MS Mincho" w:eastAsia="宋体" w:hAnsi="MS Mincho" w:cs="MS Mincho" w:hint="eastAsia"/>
          <w:lang w:eastAsia="zh-CN"/>
        </w:rPr>
        <w:t xml:space="preserve"> </w:t>
      </w:r>
      <w:r w:rsidRPr="009D20EF">
        <w:rPr>
          <w:rFonts w:ascii="MS Mincho" w:eastAsia="宋体" w:hAnsi="MS Mincho" w:cs="MS Mincho"/>
          <w:lang w:eastAsia="zh-CN"/>
        </w:rPr>
        <w:t xml:space="preserve"> </w:t>
      </w:r>
      <w:r w:rsidRPr="009D20EF">
        <w:rPr>
          <w:lang w:eastAsia="zh-CN"/>
        </w:rPr>
        <w:t>答案</w:t>
      </w:r>
      <w:r w:rsidRPr="009D20EF">
        <w:rPr>
          <w:lang w:eastAsia="zh-CN"/>
        </w:rPr>
        <w:t>:</w:t>
      </w:r>
      <w:r w:rsidRPr="009D20EF">
        <w:rPr>
          <w:lang w:eastAsia="zh-CN"/>
        </w:rPr>
        <w:t xml:space="preserve">  </w:t>
      </w:r>
      <w:r w:rsidRPr="009D20EF">
        <w:rPr>
          <w:rFonts w:hint="eastAsia"/>
          <w:lang w:eastAsia="zh-CN"/>
        </w:rPr>
        <w:t>网</w:t>
      </w:r>
      <w:r w:rsidRPr="009D20EF">
        <w:rPr>
          <w:rFonts w:ascii="微软雅黑" w:eastAsia="微软雅黑" w:hAnsi="微软雅黑" w:cs="微软雅黑" w:hint="eastAsia"/>
          <w:lang w:eastAsia="zh-CN"/>
        </w:rPr>
        <w:t>络</w:t>
      </w:r>
      <w:r w:rsidRPr="009D20EF">
        <w:rPr>
          <w:rFonts w:ascii="MS Mincho" w:eastAsia="MS Mincho" w:hAnsi="MS Mincho" w:cs="MS Mincho" w:hint="eastAsia"/>
          <w:lang w:eastAsia="zh-CN"/>
        </w:rPr>
        <w:t>信息影响民众意</w:t>
      </w:r>
      <w:r w:rsidRPr="009D20EF">
        <w:rPr>
          <w:rFonts w:ascii="微软雅黑" w:eastAsia="微软雅黑" w:hAnsi="微软雅黑" w:cs="微软雅黑" w:hint="eastAsia"/>
          <w:lang w:eastAsia="zh-CN"/>
        </w:rPr>
        <w:t>识</w:t>
      </w:r>
      <w:r w:rsidRPr="009D20EF">
        <w:rPr>
          <w:rFonts w:ascii="MS Mincho" w:eastAsia="MS Mincho" w:hAnsi="MS Mincho" w:cs="MS Mincho" w:hint="eastAsia"/>
          <w:lang w:eastAsia="zh-CN"/>
        </w:rPr>
        <w:t>形</w:t>
      </w:r>
      <w:r w:rsidRPr="009D20EF">
        <w:rPr>
          <w:rFonts w:ascii="微软雅黑" w:eastAsia="微软雅黑" w:hAnsi="微软雅黑" w:cs="微软雅黑" w:hint="eastAsia"/>
          <w:lang w:eastAsia="zh-CN"/>
        </w:rPr>
        <w:t>态</w:t>
      </w:r>
      <w:r w:rsidRPr="009D20EF">
        <w:rPr>
          <w:rFonts w:ascii="MS Mincho" w:eastAsia="MS Mincho" w:hAnsi="MS Mincho" w:cs="MS Mincho" w:hint="eastAsia"/>
          <w:lang w:eastAsia="zh-CN"/>
        </w:rPr>
        <w:t>和价</w:t>
      </w:r>
      <w:r w:rsidRPr="009D20EF">
        <w:rPr>
          <w:rFonts w:ascii="微软雅黑" w:eastAsia="微软雅黑" w:hAnsi="微软雅黑" w:cs="微软雅黑" w:hint="eastAsia"/>
          <w:lang w:eastAsia="zh-CN"/>
        </w:rPr>
        <w:t>值</w:t>
      </w:r>
      <w:r w:rsidRPr="009D20EF">
        <w:rPr>
          <w:rFonts w:ascii="MS Mincho" w:eastAsia="MS Mincho" w:hAnsi="MS Mincho" w:cs="MS Mincho" w:hint="eastAsia"/>
          <w:lang w:eastAsia="zh-CN"/>
        </w:rPr>
        <w:t>取向</w:t>
      </w:r>
      <w:r w:rsidRPr="009D20EF">
        <w:rPr>
          <w:rFonts w:ascii="MS Mincho" w:eastAsia="宋体" w:hAnsi="MS Mincho" w:cs="MS Mincho" w:hint="eastAsia"/>
          <w:lang w:eastAsia="zh-CN"/>
        </w:rPr>
        <w:t>；</w:t>
      </w:r>
      <w:r w:rsidRPr="009D20EF">
        <w:rPr>
          <w:rFonts w:hint="eastAsia"/>
          <w:lang w:eastAsia="zh-CN"/>
        </w:rPr>
        <w:t>网</w:t>
      </w:r>
      <w:r w:rsidRPr="009D20EF">
        <w:rPr>
          <w:rFonts w:ascii="微软雅黑" w:eastAsia="微软雅黑" w:hAnsi="微软雅黑" w:cs="微软雅黑" w:hint="eastAsia"/>
          <w:lang w:eastAsia="zh-CN"/>
        </w:rPr>
        <w:t>络</w:t>
      </w:r>
      <w:r w:rsidRPr="009D20EF">
        <w:rPr>
          <w:rFonts w:ascii="MS Mincho" w:eastAsia="MS Mincho" w:hAnsi="MS Mincho" w:cs="MS Mincho" w:hint="eastAsia"/>
          <w:lang w:eastAsia="zh-CN"/>
        </w:rPr>
        <w:t>犯罪呈</w:t>
      </w:r>
      <w:r w:rsidRPr="009D20EF">
        <w:rPr>
          <w:rFonts w:ascii="微软雅黑" w:eastAsia="微软雅黑" w:hAnsi="微软雅黑" w:cs="微软雅黑" w:hint="eastAsia"/>
          <w:lang w:eastAsia="zh-CN"/>
        </w:rPr>
        <w:t>现</w:t>
      </w:r>
      <w:r w:rsidRPr="009D20EF">
        <w:rPr>
          <w:rFonts w:ascii="MS Mincho" w:eastAsia="MS Mincho" w:hAnsi="MS Mincho" w:cs="MS Mincho" w:hint="eastAsia"/>
          <w:lang w:eastAsia="zh-CN"/>
        </w:rPr>
        <w:t>高</w:t>
      </w:r>
      <w:r w:rsidRPr="009D20EF">
        <w:rPr>
          <w:rFonts w:ascii="微软雅黑" w:eastAsia="微软雅黑" w:hAnsi="微软雅黑" w:cs="微软雅黑" w:hint="eastAsia"/>
          <w:lang w:eastAsia="zh-CN"/>
        </w:rPr>
        <w:t>发态势</w:t>
      </w:r>
      <w:r w:rsidRPr="009D20EF">
        <w:rPr>
          <w:rFonts w:ascii="微软雅黑" w:eastAsia="微软雅黑" w:hAnsi="微软雅黑" w:cs="微软雅黑" w:hint="eastAsia"/>
          <w:lang w:eastAsia="zh-CN"/>
        </w:rPr>
        <w:t>；</w:t>
      </w:r>
      <w:r w:rsidRPr="009D20EF">
        <w:rPr>
          <w:rFonts w:hint="eastAsia"/>
          <w:lang w:eastAsia="zh-CN"/>
        </w:rPr>
        <w:t>关</w:t>
      </w:r>
      <w:r w:rsidRPr="009D20EF">
        <w:rPr>
          <w:rFonts w:ascii="微软雅黑" w:eastAsia="微软雅黑" w:hAnsi="微软雅黑" w:cs="微软雅黑" w:hint="eastAsia"/>
          <w:lang w:eastAsia="zh-CN"/>
        </w:rPr>
        <w:t>键</w:t>
      </w:r>
      <w:r w:rsidRPr="009D20EF">
        <w:rPr>
          <w:rFonts w:ascii="MS Mincho" w:eastAsia="MS Mincho" w:hAnsi="MS Mincho" w:cs="MS Mincho" w:hint="eastAsia"/>
          <w:lang w:eastAsia="zh-CN"/>
        </w:rPr>
        <w:t>基</w:t>
      </w:r>
      <w:r w:rsidRPr="009D20EF">
        <w:rPr>
          <w:rFonts w:ascii="微软雅黑" w:eastAsia="微软雅黑" w:hAnsi="微软雅黑" w:cs="微软雅黑" w:hint="eastAsia"/>
          <w:lang w:eastAsia="zh-CN"/>
        </w:rPr>
        <w:t>础设</w:t>
      </w:r>
      <w:r w:rsidRPr="009D20EF">
        <w:rPr>
          <w:rFonts w:ascii="MS Mincho" w:eastAsia="MS Mincho" w:hAnsi="MS Mincho" w:cs="MS Mincho" w:hint="eastAsia"/>
          <w:lang w:eastAsia="zh-CN"/>
        </w:rPr>
        <w:t>施面</w:t>
      </w:r>
      <w:r w:rsidRPr="009D20EF">
        <w:rPr>
          <w:rFonts w:ascii="微软雅黑" w:eastAsia="微软雅黑" w:hAnsi="微软雅黑" w:cs="微软雅黑" w:hint="eastAsia"/>
          <w:lang w:eastAsia="zh-CN"/>
        </w:rPr>
        <w:t>临</w:t>
      </w:r>
      <w:r w:rsidRPr="009D20EF">
        <w:rPr>
          <w:rFonts w:ascii="MS Mincho" w:eastAsia="MS Mincho" w:hAnsi="MS Mincho" w:cs="MS Mincho" w:hint="eastAsia"/>
          <w:lang w:eastAsia="zh-CN"/>
        </w:rPr>
        <w:t>的安全</w:t>
      </w:r>
      <w:r w:rsidRPr="009D20EF">
        <w:rPr>
          <w:rFonts w:ascii="微软雅黑" w:eastAsia="微软雅黑" w:hAnsi="微软雅黑" w:cs="微软雅黑" w:hint="eastAsia"/>
          <w:lang w:eastAsia="zh-CN"/>
        </w:rPr>
        <w:t>隐</w:t>
      </w:r>
      <w:r w:rsidRPr="009D20EF">
        <w:rPr>
          <w:rFonts w:ascii="MS Mincho" w:eastAsia="MS Mincho" w:hAnsi="MS Mincho" w:cs="MS Mincho" w:hint="eastAsia"/>
          <w:lang w:eastAsia="zh-CN"/>
        </w:rPr>
        <w:t>患增大</w:t>
      </w:r>
    </w:p>
    <w:p w14:paraId="61FFC2A5" w14:textId="40336C4C" w:rsidR="009D20EF" w:rsidRPr="009D20EF" w:rsidRDefault="009D20EF" w:rsidP="009D20EF">
      <w:pPr>
        <w:rPr>
          <w:lang w:eastAsia="zh-CN"/>
        </w:rPr>
      </w:pPr>
      <w:r w:rsidRPr="009D20EF">
        <w:rPr>
          <w:rFonts w:hint="eastAsia"/>
          <w:lang w:eastAsia="zh-CN"/>
        </w:rPr>
        <w:t>网</w:t>
      </w:r>
      <w:r w:rsidRPr="009D20EF">
        <w:rPr>
          <w:rFonts w:ascii="微软雅黑" w:eastAsia="微软雅黑" w:hAnsi="微软雅黑" w:cs="微软雅黑" w:hint="eastAsia"/>
          <w:lang w:eastAsia="zh-CN"/>
        </w:rPr>
        <w:t>络</w:t>
      </w:r>
      <w:r w:rsidRPr="009D20EF">
        <w:rPr>
          <w:rFonts w:ascii="MS Mincho" w:eastAsia="MS Mincho" w:hAnsi="MS Mincho" w:cs="MS Mincho" w:hint="eastAsia"/>
          <w:lang w:eastAsia="zh-CN"/>
        </w:rPr>
        <w:t>的哪些特性决定了网</w:t>
      </w:r>
      <w:r w:rsidRPr="009D20EF">
        <w:rPr>
          <w:rFonts w:ascii="微软雅黑" w:eastAsia="微软雅黑" w:hAnsi="微软雅黑" w:cs="微软雅黑" w:hint="eastAsia"/>
          <w:lang w:eastAsia="zh-CN"/>
        </w:rPr>
        <w:t>络</w:t>
      </w:r>
      <w:r w:rsidRPr="009D20EF">
        <w:rPr>
          <w:rFonts w:ascii="MS Mincho" w:eastAsia="MS Mincho" w:hAnsi="MS Mincho" w:cs="MS Mincho" w:hint="eastAsia"/>
          <w:lang w:eastAsia="zh-CN"/>
        </w:rPr>
        <w:t>安全是全球性挑</w:t>
      </w:r>
      <w:r w:rsidRPr="009D20EF">
        <w:rPr>
          <w:rFonts w:ascii="微软雅黑" w:eastAsia="微软雅黑" w:hAnsi="微软雅黑" w:cs="微软雅黑" w:hint="eastAsia"/>
          <w:lang w:eastAsia="zh-CN"/>
        </w:rPr>
        <w:t>战</w:t>
      </w:r>
      <w:r w:rsidRPr="009D20EF">
        <w:rPr>
          <w:rFonts w:ascii="MS Mincho" w:eastAsia="MS Mincho" w:hAnsi="MS Mincho" w:cs="MS Mincho" w:hint="eastAsia"/>
          <w:lang w:eastAsia="zh-CN"/>
        </w:rPr>
        <w:t>。</w:t>
      </w:r>
      <w:r w:rsidRPr="009D20EF">
        <w:rPr>
          <w:rFonts w:ascii="MS Mincho" w:eastAsia="宋体" w:hAnsi="MS Mincho" w:cs="MS Mincho" w:hint="eastAsia"/>
          <w:lang w:eastAsia="zh-CN"/>
        </w:rPr>
        <w:t xml:space="preserve"> </w:t>
      </w:r>
      <w:r w:rsidRPr="009D20EF">
        <w:rPr>
          <w:rFonts w:ascii="MS Mincho" w:eastAsia="宋体" w:hAnsi="MS Mincho" w:cs="MS Mincho"/>
          <w:lang w:eastAsia="zh-CN"/>
        </w:rPr>
        <w:t xml:space="preserve"> </w:t>
      </w:r>
      <w:r w:rsidRPr="009D20EF">
        <w:rPr>
          <w:lang w:eastAsia="zh-CN"/>
        </w:rPr>
        <w:t>答案</w:t>
      </w:r>
      <w:r w:rsidRPr="009D20EF">
        <w:rPr>
          <w:lang w:eastAsia="zh-CN"/>
        </w:rPr>
        <w:t>:</w:t>
      </w:r>
      <w:r w:rsidRPr="009D20EF">
        <w:rPr>
          <w:lang w:eastAsia="zh-CN"/>
        </w:rPr>
        <w:t xml:space="preserve">  </w:t>
      </w:r>
      <w:r w:rsidRPr="009D20EF">
        <w:rPr>
          <w:rFonts w:hint="eastAsia"/>
          <w:lang w:eastAsia="zh-CN"/>
        </w:rPr>
        <w:t>开放性</w:t>
      </w:r>
      <w:r w:rsidRPr="009D20EF">
        <w:rPr>
          <w:rFonts w:ascii="宋体" w:eastAsia="宋体" w:hAnsi="宋体" w:hint="eastAsia"/>
          <w:lang w:eastAsia="zh-CN"/>
        </w:rPr>
        <w:t>；</w:t>
      </w:r>
      <w:r w:rsidRPr="009D20EF">
        <w:rPr>
          <w:rFonts w:hint="eastAsia"/>
          <w:lang w:eastAsia="zh-CN"/>
        </w:rPr>
        <w:t>跨国性</w:t>
      </w:r>
    </w:p>
    <w:p w14:paraId="2BDB0BC2" w14:textId="2BE645FB" w:rsidR="009D20EF" w:rsidRPr="009D20EF" w:rsidRDefault="009D20EF" w:rsidP="009D20EF">
      <w:pPr>
        <w:rPr>
          <w:lang w:eastAsia="zh-CN"/>
        </w:rPr>
      </w:pPr>
      <w:r w:rsidRPr="009D20EF">
        <w:rPr>
          <w:rFonts w:hint="eastAsia"/>
          <w:lang w:eastAsia="zh-CN"/>
        </w:rPr>
        <w:t>我国</w:t>
      </w:r>
      <w:r w:rsidRPr="009D20EF">
        <w:rPr>
          <w:rFonts w:ascii="微软雅黑" w:eastAsia="微软雅黑" w:hAnsi="微软雅黑" w:cs="微软雅黑" w:hint="eastAsia"/>
          <w:lang w:eastAsia="zh-CN"/>
        </w:rPr>
        <w:t>颁</w:t>
      </w:r>
      <w:r w:rsidRPr="009D20EF">
        <w:rPr>
          <w:rFonts w:ascii="MS Mincho" w:eastAsia="MS Mincho" w:hAnsi="MS Mincho" w:cs="MS Mincho" w:hint="eastAsia"/>
          <w:lang w:eastAsia="zh-CN"/>
        </w:rPr>
        <w:t>布的关于网</w:t>
      </w:r>
      <w:r w:rsidRPr="009D20EF">
        <w:rPr>
          <w:rFonts w:ascii="微软雅黑" w:eastAsia="微软雅黑" w:hAnsi="微软雅黑" w:cs="微软雅黑" w:hint="eastAsia"/>
          <w:lang w:eastAsia="zh-CN"/>
        </w:rPr>
        <w:t>络</w:t>
      </w:r>
      <w:r w:rsidRPr="009D20EF">
        <w:rPr>
          <w:rFonts w:ascii="MS Mincho" w:eastAsia="MS Mincho" w:hAnsi="MS Mincho" w:cs="MS Mincho" w:hint="eastAsia"/>
          <w:lang w:eastAsia="zh-CN"/>
        </w:rPr>
        <w:t>安全相关的法律法</w:t>
      </w:r>
      <w:r w:rsidRPr="009D20EF">
        <w:rPr>
          <w:rFonts w:ascii="微软雅黑" w:eastAsia="微软雅黑" w:hAnsi="微软雅黑" w:cs="微软雅黑" w:hint="eastAsia"/>
          <w:lang w:eastAsia="zh-CN"/>
        </w:rPr>
        <w:t>规</w:t>
      </w:r>
      <w:r w:rsidRPr="009D20EF">
        <w:rPr>
          <w:rFonts w:ascii="MS Mincho" w:eastAsia="MS Mincho" w:hAnsi="MS Mincho" w:cs="MS Mincho" w:hint="eastAsia"/>
          <w:lang w:eastAsia="zh-CN"/>
        </w:rPr>
        <w:t>和</w:t>
      </w:r>
      <w:r w:rsidRPr="009D20EF">
        <w:rPr>
          <w:rFonts w:ascii="微软雅黑" w:eastAsia="微软雅黑" w:hAnsi="微软雅黑" w:cs="微软雅黑" w:hint="eastAsia"/>
          <w:lang w:eastAsia="zh-CN"/>
        </w:rPr>
        <w:t>规</w:t>
      </w:r>
      <w:r w:rsidRPr="009D20EF">
        <w:rPr>
          <w:rFonts w:ascii="MS Mincho" w:eastAsia="MS Mincho" w:hAnsi="MS Mincho" w:cs="MS Mincho" w:hint="eastAsia"/>
          <w:lang w:eastAsia="zh-CN"/>
        </w:rPr>
        <w:t>范性文件有</w:t>
      </w:r>
      <w:r w:rsidRPr="009D20EF">
        <w:rPr>
          <w:rFonts w:ascii="MS Mincho" w:eastAsia="宋体" w:hAnsi="MS Mincho" w:cs="MS Mincho" w:hint="eastAsia"/>
          <w:lang w:eastAsia="zh-CN"/>
        </w:rPr>
        <w:t xml:space="preserve"> </w:t>
      </w:r>
      <w:r w:rsidRPr="009D20EF">
        <w:rPr>
          <w:lang w:eastAsia="zh-CN"/>
        </w:rPr>
        <w:t>答案</w:t>
      </w:r>
      <w:r w:rsidRPr="009D20EF">
        <w:rPr>
          <w:rFonts w:hint="eastAsia"/>
          <w:lang w:eastAsia="zh-CN"/>
        </w:rPr>
        <w:t>《关</w:t>
      </w:r>
      <w:r w:rsidRPr="009D20EF">
        <w:rPr>
          <w:rFonts w:ascii="微软雅黑" w:eastAsia="微软雅黑" w:hAnsi="微软雅黑" w:cs="微软雅黑" w:hint="eastAsia"/>
          <w:lang w:eastAsia="zh-CN"/>
        </w:rPr>
        <w:t>键</w:t>
      </w:r>
      <w:r w:rsidRPr="009D20EF">
        <w:rPr>
          <w:rFonts w:ascii="MS Mincho" w:eastAsia="MS Mincho" w:hAnsi="MS Mincho" w:cs="MS Mincho" w:hint="eastAsia"/>
          <w:lang w:eastAsia="zh-CN"/>
        </w:rPr>
        <w:t>信息基</w:t>
      </w:r>
      <w:r w:rsidRPr="009D20EF">
        <w:rPr>
          <w:rFonts w:ascii="微软雅黑" w:eastAsia="微软雅黑" w:hAnsi="微软雅黑" w:cs="微软雅黑" w:hint="eastAsia"/>
          <w:lang w:eastAsia="zh-CN"/>
        </w:rPr>
        <w:t>础设</w:t>
      </w:r>
      <w:r w:rsidRPr="009D20EF">
        <w:rPr>
          <w:rFonts w:ascii="MS Mincho" w:eastAsia="MS Mincho" w:hAnsi="MS Mincho" w:cs="MS Mincho" w:hint="eastAsia"/>
          <w:lang w:eastAsia="zh-CN"/>
        </w:rPr>
        <w:t>施安全保</w:t>
      </w:r>
      <w:r w:rsidRPr="009D20EF">
        <w:rPr>
          <w:rFonts w:ascii="微软雅黑" w:eastAsia="微软雅黑" w:hAnsi="微软雅黑" w:cs="微软雅黑" w:hint="eastAsia"/>
          <w:lang w:eastAsia="zh-CN"/>
        </w:rPr>
        <w:t>护</w:t>
      </w:r>
      <w:r w:rsidRPr="009D20EF">
        <w:rPr>
          <w:rFonts w:ascii="MS Mincho" w:eastAsia="MS Mincho" w:hAnsi="MS Mincho" w:cs="MS Mincho" w:hint="eastAsia"/>
          <w:lang w:eastAsia="zh-CN"/>
        </w:rPr>
        <w:t>条例》</w:t>
      </w:r>
      <w:r w:rsidRPr="009D20EF">
        <w:rPr>
          <w:rFonts w:eastAsia="宋体" w:hint="eastAsia"/>
          <w:lang w:eastAsia="zh-CN"/>
        </w:rPr>
        <w:t>；</w:t>
      </w:r>
      <w:r w:rsidRPr="009D20EF">
        <w:rPr>
          <w:rFonts w:hint="eastAsia"/>
          <w:lang w:eastAsia="zh-CN"/>
        </w:rPr>
        <w:t>《中</w:t>
      </w:r>
      <w:r w:rsidRPr="009D20EF">
        <w:rPr>
          <w:rFonts w:ascii="微软雅黑" w:eastAsia="微软雅黑" w:hAnsi="微软雅黑" w:cs="微软雅黑" w:hint="eastAsia"/>
          <w:lang w:eastAsia="zh-CN"/>
        </w:rPr>
        <w:t>华</w:t>
      </w:r>
      <w:r w:rsidRPr="009D20EF">
        <w:rPr>
          <w:rFonts w:ascii="MS Mincho" w:eastAsia="MS Mincho" w:hAnsi="MS Mincho" w:cs="MS Mincho" w:hint="eastAsia"/>
          <w:lang w:eastAsia="zh-CN"/>
        </w:rPr>
        <w:t>人民共和国数据安全法》</w:t>
      </w:r>
      <w:r w:rsidRPr="009D20EF">
        <w:rPr>
          <w:rFonts w:ascii="宋体" w:eastAsia="宋体" w:hAnsi="宋体" w:cs="MS Mincho" w:hint="eastAsia"/>
          <w:lang w:eastAsia="zh-CN"/>
        </w:rPr>
        <w:t>；</w:t>
      </w:r>
      <w:r w:rsidRPr="009D20EF">
        <w:rPr>
          <w:rFonts w:hint="eastAsia"/>
          <w:lang w:eastAsia="zh-CN"/>
        </w:rPr>
        <w:t>《中</w:t>
      </w:r>
      <w:r w:rsidRPr="009D20EF">
        <w:rPr>
          <w:rFonts w:ascii="微软雅黑" w:eastAsia="微软雅黑" w:hAnsi="微软雅黑" w:cs="微软雅黑" w:hint="eastAsia"/>
          <w:lang w:eastAsia="zh-CN"/>
        </w:rPr>
        <w:t>华</w:t>
      </w:r>
      <w:r w:rsidRPr="009D20EF">
        <w:rPr>
          <w:rFonts w:ascii="MS Mincho" w:eastAsia="MS Mincho" w:hAnsi="MS Mincho" w:cs="MS Mincho" w:hint="eastAsia"/>
          <w:lang w:eastAsia="zh-CN"/>
        </w:rPr>
        <w:t>人民共和国网</w:t>
      </w:r>
      <w:r w:rsidRPr="009D20EF">
        <w:rPr>
          <w:rFonts w:ascii="微软雅黑" w:eastAsia="微软雅黑" w:hAnsi="微软雅黑" w:cs="微软雅黑" w:hint="eastAsia"/>
          <w:lang w:eastAsia="zh-CN"/>
        </w:rPr>
        <w:t>络</w:t>
      </w:r>
      <w:r w:rsidRPr="009D20EF">
        <w:rPr>
          <w:rFonts w:ascii="MS Mincho" w:eastAsia="MS Mincho" w:hAnsi="MS Mincho" w:cs="MS Mincho" w:hint="eastAsia"/>
          <w:lang w:eastAsia="zh-CN"/>
        </w:rPr>
        <w:t>安全法》</w:t>
      </w:r>
      <w:r w:rsidRPr="009D20EF">
        <w:rPr>
          <w:lang w:eastAsia="zh-CN"/>
        </w:rPr>
        <w:t>:</w:t>
      </w:r>
    </w:p>
    <w:p w14:paraId="6308A315" w14:textId="18CE8E1D" w:rsidR="009D20EF" w:rsidRPr="009D20EF" w:rsidRDefault="009D20EF" w:rsidP="009D20EF">
      <w:pPr>
        <w:rPr>
          <w:lang w:eastAsia="zh-CN"/>
        </w:rPr>
      </w:pPr>
      <w:r w:rsidRPr="009D20EF">
        <w:rPr>
          <w:rFonts w:hint="eastAsia"/>
          <w:lang w:eastAsia="zh-CN"/>
        </w:rPr>
        <w:t>网</w:t>
      </w:r>
      <w:r w:rsidRPr="009D20EF">
        <w:rPr>
          <w:rFonts w:ascii="微软雅黑" w:eastAsia="微软雅黑" w:hAnsi="微软雅黑" w:cs="微软雅黑" w:hint="eastAsia"/>
          <w:lang w:eastAsia="zh-CN"/>
        </w:rPr>
        <w:t>络</w:t>
      </w:r>
      <w:r w:rsidRPr="009D20EF">
        <w:rPr>
          <w:rFonts w:ascii="MS Mincho" w:eastAsia="MS Mincho" w:hAnsi="MS Mincho" w:cs="MS Mincho" w:hint="eastAsia"/>
          <w:lang w:eastAsia="zh-CN"/>
        </w:rPr>
        <w:t>信息影响民众意</w:t>
      </w:r>
      <w:r w:rsidRPr="009D20EF">
        <w:rPr>
          <w:rFonts w:ascii="微软雅黑" w:eastAsia="微软雅黑" w:hAnsi="微软雅黑" w:cs="微软雅黑" w:hint="eastAsia"/>
          <w:lang w:eastAsia="zh-CN"/>
        </w:rPr>
        <w:t>识</w:t>
      </w:r>
      <w:r w:rsidRPr="009D20EF">
        <w:rPr>
          <w:rFonts w:ascii="MS Mincho" w:eastAsia="MS Mincho" w:hAnsi="MS Mincho" w:cs="MS Mincho" w:hint="eastAsia"/>
          <w:lang w:eastAsia="zh-CN"/>
        </w:rPr>
        <w:t>形</w:t>
      </w:r>
      <w:r w:rsidRPr="009D20EF">
        <w:rPr>
          <w:rFonts w:ascii="微软雅黑" w:eastAsia="微软雅黑" w:hAnsi="微软雅黑" w:cs="微软雅黑" w:hint="eastAsia"/>
          <w:lang w:eastAsia="zh-CN"/>
        </w:rPr>
        <w:t>态</w:t>
      </w:r>
      <w:r w:rsidRPr="009D20EF">
        <w:rPr>
          <w:rFonts w:ascii="MS Mincho" w:eastAsia="MS Mincho" w:hAnsi="MS Mincho" w:cs="MS Mincho" w:hint="eastAsia"/>
          <w:lang w:eastAsia="zh-CN"/>
        </w:rPr>
        <w:t>和价</w:t>
      </w:r>
      <w:r w:rsidRPr="009D20EF">
        <w:rPr>
          <w:rFonts w:ascii="微软雅黑" w:eastAsia="微软雅黑" w:hAnsi="微软雅黑" w:cs="微软雅黑" w:hint="eastAsia"/>
          <w:lang w:eastAsia="zh-CN"/>
        </w:rPr>
        <w:t>值</w:t>
      </w:r>
      <w:r w:rsidRPr="009D20EF">
        <w:rPr>
          <w:rFonts w:ascii="MS Mincho" w:eastAsia="MS Mincho" w:hAnsi="MS Mincho" w:cs="MS Mincho" w:hint="eastAsia"/>
          <w:lang w:eastAsia="zh-CN"/>
        </w:rPr>
        <w:t>取向，成</w:t>
      </w:r>
      <w:r w:rsidRPr="009D20EF">
        <w:rPr>
          <w:rFonts w:ascii="微软雅黑" w:eastAsia="微软雅黑" w:hAnsi="微软雅黑" w:cs="微软雅黑" w:hint="eastAsia"/>
          <w:lang w:eastAsia="zh-CN"/>
        </w:rPr>
        <w:t>为</w:t>
      </w:r>
      <w:r w:rsidRPr="009D20EF">
        <w:rPr>
          <w:rFonts w:ascii="MS Mincho" w:eastAsia="MS Mincho" w:hAnsi="MS Mincho" w:cs="MS Mincho" w:hint="eastAsia"/>
          <w:lang w:eastAsia="zh-CN"/>
        </w:rPr>
        <w:t>我</w:t>
      </w:r>
      <w:r w:rsidRPr="009D20EF">
        <w:rPr>
          <w:rFonts w:ascii="微软雅黑" w:eastAsia="微软雅黑" w:hAnsi="微软雅黑" w:cs="微软雅黑" w:hint="eastAsia"/>
          <w:lang w:eastAsia="zh-CN"/>
        </w:rPr>
        <w:t>们</w:t>
      </w:r>
      <w:r w:rsidRPr="009D20EF">
        <w:rPr>
          <w:rFonts w:ascii="MS Mincho" w:eastAsia="MS Mincho" w:hAnsi="MS Mincho" w:cs="MS Mincho" w:hint="eastAsia"/>
          <w:lang w:eastAsia="zh-CN"/>
        </w:rPr>
        <w:t>党</w:t>
      </w:r>
      <w:r w:rsidRPr="009D20EF">
        <w:rPr>
          <w:rFonts w:ascii="微软雅黑" w:eastAsia="微软雅黑" w:hAnsi="微软雅黑" w:cs="微软雅黑" w:hint="eastAsia"/>
          <w:lang w:eastAsia="zh-CN"/>
        </w:rPr>
        <w:t>长</w:t>
      </w:r>
      <w:r w:rsidRPr="009D20EF">
        <w:rPr>
          <w:rFonts w:ascii="MS Mincho" w:eastAsia="MS Mincho" w:hAnsi="MS Mincho" w:cs="MS Mincho" w:hint="eastAsia"/>
          <w:lang w:eastAsia="zh-CN"/>
        </w:rPr>
        <w:t>期</w:t>
      </w:r>
      <w:r w:rsidRPr="009D20EF">
        <w:rPr>
          <w:rFonts w:ascii="微软雅黑" w:eastAsia="微软雅黑" w:hAnsi="微软雅黑" w:cs="微软雅黑" w:hint="eastAsia"/>
          <w:lang w:eastAsia="zh-CN"/>
        </w:rPr>
        <w:t>执</w:t>
      </w:r>
      <w:r w:rsidRPr="009D20EF">
        <w:rPr>
          <w:rFonts w:ascii="MS Mincho" w:eastAsia="MS Mincho" w:hAnsi="MS Mincho" w:cs="MS Mincho" w:hint="eastAsia"/>
          <w:lang w:eastAsia="zh-CN"/>
        </w:rPr>
        <w:t>政所要面</w:t>
      </w:r>
      <w:r w:rsidRPr="009D20EF">
        <w:rPr>
          <w:rFonts w:ascii="微软雅黑" w:eastAsia="微软雅黑" w:hAnsi="微软雅黑" w:cs="微软雅黑" w:hint="eastAsia"/>
          <w:lang w:eastAsia="zh-CN"/>
        </w:rPr>
        <w:t>对</w:t>
      </w:r>
      <w:r w:rsidRPr="009D20EF">
        <w:rPr>
          <w:rFonts w:ascii="MS Mincho" w:eastAsia="MS Mincho" w:hAnsi="MS Mincho" w:cs="MS Mincho" w:hint="eastAsia"/>
          <w:lang w:eastAsia="zh-CN"/>
        </w:rPr>
        <w:t>的“最大</w:t>
      </w:r>
      <w:r w:rsidRPr="009D20EF">
        <w:rPr>
          <w:rFonts w:ascii="微软雅黑" w:eastAsia="微软雅黑" w:hAnsi="微软雅黑" w:cs="微软雅黑" w:hint="eastAsia"/>
          <w:lang w:eastAsia="zh-CN"/>
        </w:rPr>
        <w:t>变</w:t>
      </w:r>
      <w:r w:rsidRPr="009D20EF">
        <w:rPr>
          <w:rFonts w:ascii="MS Mincho" w:eastAsia="MS Mincho" w:hAnsi="MS Mincho" w:cs="MS Mincho" w:hint="eastAsia"/>
          <w:lang w:eastAsia="zh-CN"/>
        </w:rPr>
        <w:t>量”，关系着国家</w:t>
      </w:r>
      <w:r w:rsidRPr="009D20EF">
        <w:rPr>
          <w:rFonts w:ascii="微软雅黑" w:eastAsia="微软雅黑" w:hAnsi="微软雅黑" w:cs="微软雅黑" w:hint="eastAsia"/>
          <w:lang w:eastAsia="zh-CN"/>
        </w:rPr>
        <w:t>总</w:t>
      </w:r>
      <w:r w:rsidRPr="009D20EF">
        <w:rPr>
          <w:rFonts w:ascii="MS Mincho" w:eastAsia="MS Mincho" w:hAnsi="MS Mincho" w:cs="MS Mincho" w:hint="eastAsia"/>
          <w:lang w:eastAsia="zh-CN"/>
        </w:rPr>
        <w:t>体安全。</w:t>
      </w:r>
      <w:r w:rsidRPr="009D20EF">
        <w:rPr>
          <w:rFonts w:ascii="MS Mincho" w:eastAsia="宋体" w:hAnsi="MS Mincho" w:cs="MS Mincho" w:hint="eastAsia"/>
          <w:lang w:eastAsia="zh-CN"/>
        </w:rPr>
        <w:t xml:space="preserve"> </w:t>
      </w:r>
      <w:r w:rsidRPr="009D20EF">
        <w:rPr>
          <w:lang w:eastAsia="zh-CN"/>
        </w:rPr>
        <w:t>答案</w:t>
      </w:r>
      <w:r w:rsidRPr="009D20EF">
        <w:rPr>
          <w:lang w:eastAsia="zh-CN"/>
        </w:rPr>
        <w:t>:</w:t>
      </w:r>
      <w:r w:rsidRPr="009D20EF">
        <w:rPr>
          <w:rFonts w:ascii="微软雅黑" w:eastAsia="微软雅黑" w:hAnsi="微软雅黑" w:cs="微软雅黑" w:hint="eastAsia"/>
          <w:lang w:eastAsia="zh-CN"/>
        </w:rPr>
        <w:t xml:space="preserve"> </w:t>
      </w:r>
      <w:r w:rsidRPr="009D20EF">
        <w:rPr>
          <w:rFonts w:ascii="微软雅黑" w:eastAsia="微软雅黑" w:hAnsi="微软雅黑" w:cs="微软雅黑" w:hint="eastAsia"/>
          <w:lang w:eastAsia="zh-CN"/>
        </w:rPr>
        <w:t>正确</w:t>
      </w:r>
    </w:p>
    <w:p w14:paraId="5D655A6F" w14:textId="2EB4B448" w:rsidR="009D20EF" w:rsidRPr="009D20EF" w:rsidRDefault="009D20EF" w:rsidP="009D20EF">
      <w:pPr>
        <w:rPr>
          <w:lang w:eastAsia="zh-CN"/>
        </w:rPr>
      </w:pPr>
      <w:r w:rsidRPr="009D20EF">
        <w:rPr>
          <w:rFonts w:hint="eastAsia"/>
          <w:lang w:eastAsia="zh-CN"/>
        </w:rPr>
        <w:t>网</w:t>
      </w:r>
      <w:r w:rsidRPr="009D20EF">
        <w:rPr>
          <w:rFonts w:ascii="微软雅黑" w:eastAsia="微软雅黑" w:hAnsi="微软雅黑" w:cs="微软雅黑" w:hint="eastAsia"/>
          <w:lang w:eastAsia="zh-CN"/>
        </w:rPr>
        <w:t>络</w:t>
      </w:r>
      <w:r w:rsidRPr="009D20EF">
        <w:rPr>
          <w:rFonts w:ascii="MS Mincho" w:eastAsia="MS Mincho" w:hAnsi="MS Mincho" w:cs="MS Mincho" w:hint="eastAsia"/>
          <w:lang w:eastAsia="zh-CN"/>
        </w:rPr>
        <w:t>安全</w:t>
      </w:r>
      <w:r w:rsidRPr="009D20EF">
        <w:rPr>
          <w:rFonts w:ascii="微软雅黑" w:eastAsia="微软雅黑" w:hAnsi="微软雅黑" w:cs="微软雅黑" w:hint="eastAsia"/>
          <w:lang w:eastAsia="zh-CN"/>
        </w:rPr>
        <w:t>问题</w:t>
      </w:r>
      <w:r w:rsidRPr="009D20EF">
        <w:rPr>
          <w:rFonts w:ascii="MS Mincho" w:eastAsia="MS Mincho" w:hAnsi="MS Mincho" w:cs="MS Mincho" w:hint="eastAsia"/>
          <w:lang w:eastAsia="zh-CN"/>
        </w:rPr>
        <w:t>已成</w:t>
      </w:r>
      <w:r w:rsidRPr="009D20EF">
        <w:rPr>
          <w:rFonts w:ascii="微软雅黑" w:eastAsia="微软雅黑" w:hAnsi="微软雅黑" w:cs="微软雅黑" w:hint="eastAsia"/>
          <w:lang w:eastAsia="zh-CN"/>
        </w:rPr>
        <w:t>为</w:t>
      </w:r>
      <w:r w:rsidRPr="009D20EF">
        <w:rPr>
          <w:rFonts w:ascii="MS Mincho" w:eastAsia="MS Mincho" w:hAnsi="MS Mincho" w:cs="MS Mincho" w:hint="eastAsia"/>
          <w:lang w:eastAsia="zh-CN"/>
        </w:rPr>
        <w:t>我国面</w:t>
      </w:r>
      <w:r w:rsidRPr="009D20EF">
        <w:rPr>
          <w:rFonts w:ascii="微软雅黑" w:eastAsia="微软雅黑" w:hAnsi="微软雅黑" w:cs="微软雅黑" w:hint="eastAsia"/>
          <w:lang w:eastAsia="zh-CN"/>
        </w:rPr>
        <w:t>临</w:t>
      </w:r>
      <w:r w:rsidRPr="009D20EF">
        <w:rPr>
          <w:rFonts w:ascii="MS Mincho" w:eastAsia="MS Mincho" w:hAnsi="MS Mincho" w:cs="MS Mincho" w:hint="eastAsia"/>
          <w:lang w:eastAsia="zh-CN"/>
        </w:rPr>
        <w:t>的最复</w:t>
      </w:r>
      <w:r w:rsidRPr="009D20EF">
        <w:rPr>
          <w:rFonts w:ascii="微软雅黑" w:eastAsia="微软雅黑" w:hAnsi="微软雅黑" w:cs="微软雅黑" w:hint="eastAsia"/>
          <w:lang w:eastAsia="zh-CN"/>
        </w:rPr>
        <w:t>杂</w:t>
      </w:r>
      <w:r w:rsidRPr="009D20EF">
        <w:rPr>
          <w:rFonts w:ascii="MS Mincho" w:eastAsia="MS Mincho" w:hAnsi="MS Mincho" w:cs="MS Mincho" w:hint="eastAsia"/>
          <w:lang w:eastAsia="zh-CN"/>
        </w:rPr>
        <w:t>、最</w:t>
      </w:r>
      <w:r w:rsidRPr="009D20EF">
        <w:rPr>
          <w:rFonts w:ascii="微软雅黑" w:eastAsia="微软雅黑" w:hAnsi="微软雅黑" w:cs="微软雅黑" w:hint="eastAsia"/>
          <w:lang w:eastAsia="zh-CN"/>
        </w:rPr>
        <w:t>现实</w:t>
      </w:r>
      <w:r w:rsidRPr="009D20EF">
        <w:rPr>
          <w:rFonts w:ascii="MS Mincho" w:eastAsia="MS Mincho" w:hAnsi="MS Mincho" w:cs="MS Mincho" w:hint="eastAsia"/>
          <w:lang w:eastAsia="zh-CN"/>
        </w:rPr>
        <w:t>、最</w:t>
      </w:r>
      <w:r w:rsidRPr="009D20EF">
        <w:rPr>
          <w:rFonts w:ascii="微软雅黑" w:eastAsia="微软雅黑" w:hAnsi="微软雅黑" w:cs="微软雅黑" w:hint="eastAsia"/>
          <w:lang w:eastAsia="zh-CN"/>
        </w:rPr>
        <w:t>严</w:t>
      </w:r>
      <w:r w:rsidRPr="009D20EF">
        <w:rPr>
          <w:rFonts w:ascii="MS Mincho" w:eastAsia="MS Mincho" w:hAnsi="MS Mincho" w:cs="MS Mincho" w:hint="eastAsia"/>
          <w:lang w:eastAsia="zh-CN"/>
        </w:rPr>
        <w:t>峻的非</w:t>
      </w:r>
      <w:r w:rsidRPr="009D20EF">
        <w:rPr>
          <w:rFonts w:ascii="微软雅黑" w:eastAsia="微软雅黑" w:hAnsi="微软雅黑" w:cs="微软雅黑" w:hint="eastAsia"/>
          <w:lang w:eastAsia="zh-CN"/>
        </w:rPr>
        <w:t>传统</w:t>
      </w:r>
      <w:r w:rsidRPr="009D20EF">
        <w:rPr>
          <w:rFonts w:ascii="MS Mincho" w:eastAsia="MS Mincho" w:hAnsi="MS Mincho" w:cs="MS Mincho" w:hint="eastAsia"/>
          <w:lang w:eastAsia="zh-CN"/>
        </w:rPr>
        <w:t>安全之</w:t>
      </w:r>
      <w:r w:rsidRPr="009D20EF">
        <w:rPr>
          <w:rFonts w:hint="eastAsia"/>
          <w:lang w:eastAsia="zh-CN"/>
        </w:rPr>
        <w:t>一</w:t>
      </w:r>
      <w:r w:rsidRPr="009D20EF">
        <w:rPr>
          <w:lang w:eastAsia="zh-CN"/>
        </w:rPr>
        <w:t>,</w:t>
      </w:r>
      <w:r w:rsidRPr="009D20EF">
        <w:rPr>
          <w:rFonts w:hint="eastAsia"/>
          <w:lang w:eastAsia="zh-CN"/>
        </w:rPr>
        <w:t>与政治安全、</w:t>
      </w:r>
      <w:r w:rsidRPr="009D20EF">
        <w:rPr>
          <w:rFonts w:ascii="微软雅黑" w:eastAsia="微软雅黑" w:hAnsi="微软雅黑" w:cs="微软雅黑" w:hint="eastAsia"/>
          <w:lang w:eastAsia="zh-CN"/>
        </w:rPr>
        <w:t>经济</w:t>
      </w:r>
      <w:r w:rsidRPr="009D20EF">
        <w:rPr>
          <w:rFonts w:ascii="MS Mincho" w:eastAsia="MS Mincho" w:hAnsi="MS Mincho" w:cs="MS Mincho" w:hint="eastAsia"/>
          <w:lang w:eastAsia="zh-CN"/>
        </w:rPr>
        <w:t>安全、文化安全、社会安全、</w:t>
      </w:r>
      <w:r w:rsidRPr="009D20EF">
        <w:rPr>
          <w:rFonts w:ascii="微软雅黑" w:eastAsia="微软雅黑" w:hAnsi="微软雅黑" w:cs="微软雅黑" w:hint="eastAsia"/>
          <w:lang w:eastAsia="zh-CN"/>
        </w:rPr>
        <w:t>军</w:t>
      </w:r>
      <w:r w:rsidRPr="009D20EF">
        <w:rPr>
          <w:rFonts w:ascii="MS Mincho" w:eastAsia="MS Mincho" w:hAnsi="MS Mincho" w:cs="MS Mincho" w:hint="eastAsia"/>
          <w:lang w:eastAsia="zh-CN"/>
        </w:rPr>
        <w:t>事安全等</w:t>
      </w:r>
      <w:r w:rsidRPr="009D20EF">
        <w:rPr>
          <w:rFonts w:ascii="微软雅黑" w:eastAsia="微软雅黑" w:hAnsi="微软雅黑" w:cs="微软雅黑" w:hint="eastAsia"/>
          <w:lang w:eastAsia="zh-CN"/>
        </w:rPr>
        <w:t>领</w:t>
      </w:r>
      <w:r w:rsidRPr="009D20EF">
        <w:rPr>
          <w:rFonts w:ascii="MS Mincho" w:eastAsia="MS Mincho" w:hAnsi="MS Mincho" w:cs="MS Mincho" w:hint="eastAsia"/>
          <w:lang w:eastAsia="zh-CN"/>
        </w:rPr>
        <w:t>域相互交融、相互影响。</w:t>
      </w:r>
      <w:r w:rsidRPr="009D20EF">
        <w:rPr>
          <w:lang w:eastAsia="zh-CN"/>
        </w:rPr>
        <w:t>答案</w:t>
      </w:r>
      <w:r w:rsidRPr="009D20EF">
        <w:rPr>
          <w:lang w:eastAsia="zh-CN"/>
        </w:rPr>
        <w:t>:</w:t>
      </w:r>
      <w:r w:rsidRPr="009D20EF">
        <w:rPr>
          <w:rFonts w:ascii="微软雅黑" w:eastAsia="微软雅黑" w:hAnsi="微软雅黑" w:cs="微软雅黑" w:hint="eastAsia"/>
          <w:lang w:eastAsia="zh-CN"/>
        </w:rPr>
        <w:t xml:space="preserve"> </w:t>
      </w:r>
      <w:r w:rsidRPr="009D20EF">
        <w:rPr>
          <w:rFonts w:ascii="微软雅黑" w:eastAsia="微软雅黑" w:hAnsi="微软雅黑" w:cs="微软雅黑" w:hint="eastAsia"/>
          <w:lang w:eastAsia="zh-CN"/>
        </w:rPr>
        <w:t>正确</w:t>
      </w:r>
    </w:p>
    <w:p w14:paraId="62378961" w14:textId="77777777" w:rsidR="009D20EF" w:rsidRPr="009D20EF" w:rsidRDefault="009D20EF" w:rsidP="009D20EF">
      <w:pPr>
        <w:rPr>
          <w:rFonts w:ascii="微软雅黑" w:eastAsia="微软雅黑" w:hAnsi="微软雅黑" w:cs="微软雅黑"/>
          <w:lang w:eastAsia="zh-CN"/>
        </w:rPr>
      </w:pPr>
      <w:r w:rsidRPr="009D20EF">
        <w:rPr>
          <w:rFonts w:hint="eastAsia"/>
          <w:lang w:eastAsia="zh-CN"/>
        </w:rPr>
        <w:t>网</w:t>
      </w:r>
      <w:r w:rsidRPr="009D20EF">
        <w:rPr>
          <w:rFonts w:ascii="微软雅黑" w:eastAsia="微软雅黑" w:hAnsi="微软雅黑" w:cs="微软雅黑" w:hint="eastAsia"/>
          <w:lang w:eastAsia="zh-CN"/>
        </w:rPr>
        <w:t>络</w:t>
      </w:r>
      <w:r w:rsidRPr="009D20EF">
        <w:rPr>
          <w:rFonts w:ascii="MS Mincho" w:eastAsia="MS Mincho" w:hAnsi="MS Mincho" w:cs="MS Mincho" w:hint="eastAsia"/>
          <w:lang w:eastAsia="zh-CN"/>
        </w:rPr>
        <w:t>空</w:t>
      </w:r>
      <w:r w:rsidRPr="009D20EF">
        <w:rPr>
          <w:rFonts w:ascii="微软雅黑" w:eastAsia="微软雅黑" w:hAnsi="微软雅黑" w:cs="微软雅黑" w:hint="eastAsia"/>
          <w:lang w:eastAsia="zh-CN"/>
        </w:rPr>
        <w:t>间</w:t>
      </w:r>
      <w:r w:rsidRPr="009D20EF">
        <w:rPr>
          <w:rFonts w:ascii="MS Mincho" w:eastAsia="MS Mincho" w:hAnsi="MS Mincho" w:cs="MS Mincho" w:hint="eastAsia"/>
          <w:lang w:eastAsia="zh-CN"/>
        </w:rPr>
        <w:t>主</w:t>
      </w:r>
      <w:r w:rsidRPr="009D20EF">
        <w:rPr>
          <w:rFonts w:ascii="微软雅黑" w:eastAsia="微软雅黑" w:hAnsi="微软雅黑" w:cs="微软雅黑" w:hint="eastAsia"/>
          <w:lang w:eastAsia="zh-CN"/>
        </w:rPr>
        <w:t>权</w:t>
      </w:r>
      <w:r w:rsidRPr="009D20EF">
        <w:rPr>
          <w:rFonts w:ascii="MS Mincho" w:eastAsia="MS Mincho" w:hAnsi="MS Mincho" w:cs="MS Mincho" w:hint="eastAsia"/>
          <w:lang w:eastAsia="zh-CN"/>
        </w:rPr>
        <w:t>是国家主</w:t>
      </w:r>
      <w:r w:rsidRPr="009D20EF">
        <w:rPr>
          <w:rFonts w:ascii="微软雅黑" w:eastAsia="微软雅黑" w:hAnsi="微软雅黑" w:cs="微软雅黑" w:hint="eastAsia"/>
          <w:lang w:eastAsia="zh-CN"/>
        </w:rPr>
        <w:t>权</w:t>
      </w:r>
      <w:r w:rsidRPr="009D20EF">
        <w:rPr>
          <w:rFonts w:ascii="MS Mincho" w:eastAsia="MS Mincho" w:hAnsi="MS Mincho" w:cs="MS Mincho" w:hint="eastAsia"/>
          <w:lang w:eastAsia="zh-CN"/>
        </w:rPr>
        <w:t>在网</w:t>
      </w:r>
      <w:r w:rsidRPr="009D20EF">
        <w:rPr>
          <w:rFonts w:ascii="微软雅黑" w:eastAsia="微软雅黑" w:hAnsi="微软雅黑" w:cs="微软雅黑" w:hint="eastAsia"/>
          <w:lang w:eastAsia="zh-CN"/>
        </w:rPr>
        <w:t>络</w:t>
      </w:r>
      <w:r w:rsidRPr="009D20EF">
        <w:rPr>
          <w:rFonts w:ascii="MS Mincho" w:eastAsia="MS Mincho" w:hAnsi="MS Mincho" w:cs="MS Mincho" w:hint="eastAsia"/>
          <w:lang w:eastAsia="zh-CN"/>
        </w:rPr>
        <w:t>空</w:t>
      </w:r>
      <w:r w:rsidRPr="009D20EF">
        <w:rPr>
          <w:rFonts w:ascii="微软雅黑" w:eastAsia="微软雅黑" w:hAnsi="微软雅黑" w:cs="微软雅黑" w:hint="eastAsia"/>
          <w:lang w:eastAsia="zh-CN"/>
        </w:rPr>
        <w:t>间</w:t>
      </w:r>
      <w:r w:rsidRPr="009D20EF">
        <w:rPr>
          <w:rFonts w:ascii="MS Mincho" w:eastAsia="MS Mincho" w:hAnsi="MS Mincho" w:cs="MS Mincho" w:hint="eastAsia"/>
          <w:lang w:eastAsia="zh-CN"/>
        </w:rPr>
        <w:t>中的自然延伸和表</w:t>
      </w:r>
      <w:r w:rsidRPr="009D20EF">
        <w:rPr>
          <w:rFonts w:ascii="微软雅黑" w:eastAsia="微软雅黑" w:hAnsi="微软雅黑" w:cs="微软雅黑" w:hint="eastAsia"/>
          <w:lang w:eastAsia="zh-CN"/>
        </w:rPr>
        <w:t>现</w:t>
      </w:r>
      <w:r w:rsidRPr="009D20EF">
        <w:rPr>
          <w:rFonts w:ascii="MS Mincho" w:eastAsia="MS Mincho" w:hAnsi="MS Mincho" w:cs="MS Mincho" w:hint="eastAsia"/>
          <w:lang w:eastAsia="zh-CN"/>
        </w:rPr>
        <w:t>，是国家主</w:t>
      </w:r>
      <w:r w:rsidRPr="009D20EF">
        <w:rPr>
          <w:rFonts w:ascii="微软雅黑" w:eastAsia="微软雅黑" w:hAnsi="微软雅黑" w:cs="微软雅黑" w:hint="eastAsia"/>
          <w:lang w:eastAsia="zh-CN"/>
        </w:rPr>
        <w:t>权</w:t>
      </w:r>
      <w:r w:rsidRPr="009D20EF">
        <w:rPr>
          <w:rFonts w:ascii="MS Mincho" w:eastAsia="MS Mincho" w:hAnsi="MS Mincho" w:cs="MS Mincho" w:hint="eastAsia"/>
          <w:lang w:eastAsia="zh-CN"/>
        </w:rPr>
        <w:t>的重要</w:t>
      </w:r>
      <w:r w:rsidRPr="009D20EF">
        <w:rPr>
          <w:rFonts w:ascii="微软雅黑" w:eastAsia="微软雅黑" w:hAnsi="微软雅黑" w:cs="微软雅黑" w:hint="eastAsia"/>
          <w:lang w:eastAsia="zh-CN"/>
        </w:rPr>
        <w:t>组</w:t>
      </w:r>
      <w:r w:rsidRPr="009D20EF">
        <w:rPr>
          <w:rFonts w:ascii="MS Mincho" w:eastAsia="MS Mincho" w:hAnsi="MS Mincho" w:cs="MS Mincho" w:hint="eastAsia"/>
          <w:lang w:eastAsia="zh-CN"/>
        </w:rPr>
        <w:t>成部分。</w:t>
      </w:r>
      <w:r w:rsidRPr="009D20EF">
        <w:rPr>
          <w:lang w:eastAsia="zh-CN"/>
        </w:rPr>
        <w:t>答案</w:t>
      </w:r>
      <w:r w:rsidRPr="009D20EF">
        <w:rPr>
          <w:lang w:eastAsia="zh-CN"/>
        </w:rPr>
        <w:t xml:space="preserve">: </w:t>
      </w:r>
      <w:r w:rsidRPr="009D20EF">
        <w:rPr>
          <w:rFonts w:ascii="微软雅黑" w:eastAsia="微软雅黑" w:hAnsi="微软雅黑" w:cs="微软雅黑" w:hint="eastAsia"/>
          <w:lang w:eastAsia="zh-CN"/>
        </w:rPr>
        <w:t>正确</w:t>
      </w:r>
    </w:p>
    <w:p w14:paraId="6B098AAD" w14:textId="77777777" w:rsidR="009D20EF" w:rsidRPr="009D20EF" w:rsidRDefault="009D20EF" w:rsidP="009D20EF">
      <w:pPr>
        <w:rPr>
          <w:rFonts w:ascii="微软雅黑" w:eastAsia="微软雅黑" w:hAnsi="微软雅黑" w:cs="微软雅黑"/>
          <w:lang w:eastAsia="zh-CN"/>
        </w:rPr>
      </w:pPr>
      <w:r w:rsidRPr="009D20EF">
        <w:rPr>
          <w:rFonts w:ascii="MS Mincho" w:eastAsia="MS Mincho" w:hAnsi="MS Mincho" w:cs="MS Mincho" w:hint="eastAsia"/>
          <w:lang w:eastAsia="zh-CN"/>
        </w:rPr>
        <w:t>网</w:t>
      </w:r>
      <w:r w:rsidRPr="009D20EF">
        <w:rPr>
          <w:rFonts w:ascii="微软雅黑" w:eastAsia="微软雅黑" w:hAnsi="微软雅黑" w:cs="微软雅黑" w:hint="eastAsia"/>
          <w:lang w:eastAsia="zh-CN"/>
        </w:rPr>
        <w:t>络</w:t>
      </w:r>
      <w:r w:rsidRPr="009D20EF">
        <w:rPr>
          <w:rFonts w:ascii="MS Mincho" w:eastAsia="MS Mincho" w:hAnsi="MS Mincho" w:cs="MS Mincho" w:hint="eastAsia"/>
          <w:lang w:eastAsia="zh-CN"/>
        </w:rPr>
        <w:t>安全</w:t>
      </w:r>
      <w:r w:rsidRPr="009D20EF">
        <w:rPr>
          <w:rFonts w:ascii="微软雅黑" w:eastAsia="微软雅黑" w:hAnsi="微软雅黑" w:cs="微软雅黑" w:hint="eastAsia"/>
          <w:lang w:eastAsia="zh-CN"/>
        </w:rPr>
        <w:t>审查</w:t>
      </w:r>
      <w:r w:rsidRPr="009D20EF">
        <w:rPr>
          <w:rFonts w:ascii="MS Mincho" w:eastAsia="MS Mincho" w:hAnsi="MS Mincho" w:cs="MS Mincho" w:hint="eastAsia"/>
          <w:lang w:eastAsia="zh-CN"/>
        </w:rPr>
        <w:t>通</w:t>
      </w:r>
      <w:r w:rsidRPr="009D20EF">
        <w:rPr>
          <w:rFonts w:ascii="微软雅黑" w:eastAsia="微软雅黑" w:hAnsi="微软雅黑" w:cs="微软雅黑" w:hint="eastAsia"/>
          <w:lang w:eastAsia="zh-CN"/>
        </w:rPr>
        <w:t>过识别</w:t>
      </w:r>
      <w:r w:rsidRPr="009D20EF">
        <w:rPr>
          <w:rFonts w:ascii="MS Mincho" w:eastAsia="MS Mincho" w:hAnsi="MS Mincho" w:cs="MS Mincho" w:hint="eastAsia"/>
          <w:lang w:eastAsia="zh-CN"/>
        </w:rPr>
        <w:t>和防范关</w:t>
      </w:r>
      <w:r w:rsidRPr="009D20EF">
        <w:rPr>
          <w:rFonts w:ascii="微软雅黑" w:eastAsia="微软雅黑" w:hAnsi="微软雅黑" w:cs="微软雅黑" w:hint="eastAsia"/>
          <w:lang w:eastAsia="zh-CN"/>
        </w:rPr>
        <w:t>键</w:t>
      </w:r>
      <w:r w:rsidRPr="009D20EF">
        <w:rPr>
          <w:rFonts w:ascii="MS Mincho" w:eastAsia="MS Mincho" w:hAnsi="MS Mincho" w:cs="MS Mincho" w:hint="eastAsia"/>
          <w:lang w:eastAsia="zh-CN"/>
        </w:rPr>
        <w:t>信息基</w:t>
      </w:r>
      <w:r w:rsidRPr="009D20EF">
        <w:rPr>
          <w:rFonts w:ascii="微软雅黑" w:eastAsia="微软雅黑" w:hAnsi="微软雅黑" w:cs="微软雅黑" w:hint="eastAsia"/>
          <w:lang w:eastAsia="zh-CN"/>
        </w:rPr>
        <w:t>础设</w:t>
      </w:r>
      <w:r w:rsidRPr="009D20EF">
        <w:rPr>
          <w:rFonts w:ascii="MS Mincho" w:eastAsia="MS Mincho" w:hAnsi="MS Mincho" w:cs="MS Mincho" w:hint="eastAsia"/>
          <w:lang w:eastAsia="zh-CN"/>
        </w:rPr>
        <w:t>施在采</w:t>
      </w:r>
      <w:r w:rsidRPr="009D20EF">
        <w:rPr>
          <w:rFonts w:ascii="微软雅黑" w:eastAsia="微软雅黑" w:hAnsi="微软雅黑" w:cs="微软雅黑" w:hint="eastAsia"/>
          <w:lang w:eastAsia="zh-CN"/>
        </w:rPr>
        <w:t>购</w:t>
      </w:r>
      <w:r w:rsidRPr="009D20EF">
        <w:rPr>
          <w:rFonts w:ascii="MS Mincho" w:eastAsia="MS Mincho" w:hAnsi="MS Mincho" w:cs="MS Mincho" w:hint="eastAsia"/>
          <w:lang w:eastAsia="zh-CN"/>
        </w:rPr>
        <w:t>网</w:t>
      </w:r>
      <w:r w:rsidRPr="009D20EF">
        <w:rPr>
          <w:rFonts w:ascii="微软雅黑" w:eastAsia="微软雅黑" w:hAnsi="微软雅黑" w:cs="微软雅黑" w:hint="eastAsia"/>
          <w:lang w:eastAsia="zh-CN"/>
        </w:rPr>
        <w:t>络产</w:t>
      </w:r>
      <w:r w:rsidRPr="009D20EF">
        <w:rPr>
          <w:rFonts w:ascii="MS Mincho" w:eastAsia="MS Mincho" w:hAnsi="MS Mincho" w:cs="MS Mincho" w:hint="eastAsia"/>
          <w:lang w:eastAsia="zh-CN"/>
        </w:rPr>
        <w:t>品和服</w:t>
      </w:r>
      <w:r w:rsidRPr="009D20EF">
        <w:rPr>
          <w:rFonts w:ascii="微软雅黑" w:eastAsia="微软雅黑" w:hAnsi="微软雅黑" w:cs="微软雅黑" w:hint="eastAsia"/>
          <w:lang w:eastAsia="zh-CN"/>
        </w:rPr>
        <w:t>务过</w:t>
      </w:r>
      <w:r w:rsidRPr="009D20EF">
        <w:rPr>
          <w:rFonts w:ascii="MS Mincho" w:eastAsia="MS Mincho" w:hAnsi="MS Mincho" w:cs="MS Mincho" w:hint="eastAsia"/>
          <w:lang w:eastAsia="zh-CN"/>
        </w:rPr>
        <w:t>程中可能引入的国家安全</w:t>
      </w:r>
      <w:r w:rsidRPr="009D20EF">
        <w:rPr>
          <w:rFonts w:ascii="微软雅黑" w:eastAsia="微软雅黑" w:hAnsi="微软雅黑" w:cs="微软雅黑" w:hint="eastAsia"/>
          <w:lang w:eastAsia="zh-CN"/>
        </w:rPr>
        <w:t>风险</w:t>
      </w:r>
      <w:r w:rsidRPr="009D20EF">
        <w:rPr>
          <w:rFonts w:ascii="MS Mincho" w:eastAsia="MS Mincho" w:hAnsi="MS Mincho" w:cs="MS Mincho" w:hint="eastAsia"/>
          <w:lang w:eastAsia="zh-CN"/>
        </w:rPr>
        <w:t>，能</w:t>
      </w:r>
      <w:r w:rsidRPr="009D20EF">
        <w:rPr>
          <w:rFonts w:ascii="微软雅黑" w:eastAsia="微软雅黑" w:hAnsi="微软雅黑" w:cs="微软雅黑" w:hint="eastAsia"/>
          <w:lang w:eastAsia="zh-CN"/>
        </w:rPr>
        <w:t>够</w:t>
      </w:r>
      <w:r w:rsidRPr="009D20EF">
        <w:rPr>
          <w:rFonts w:ascii="MS Mincho" w:eastAsia="MS Mincho" w:hAnsi="MS Mincho" w:cs="MS Mincho" w:hint="eastAsia"/>
          <w:lang w:eastAsia="zh-CN"/>
        </w:rPr>
        <w:t>在源</w:t>
      </w:r>
      <w:r w:rsidRPr="009D20EF">
        <w:rPr>
          <w:rFonts w:ascii="微软雅黑" w:eastAsia="微软雅黑" w:hAnsi="微软雅黑" w:cs="微软雅黑" w:hint="eastAsia"/>
          <w:lang w:eastAsia="zh-CN"/>
        </w:rPr>
        <w:t>头</w:t>
      </w:r>
      <w:r w:rsidRPr="009D20EF">
        <w:rPr>
          <w:rFonts w:ascii="MS Mincho" w:eastAsia="MS Mincho" w:hAnsi="MS Mincho" w:cs="MS Mincho" w:hint="eastAsia"/>
          <w:lang w:eastAsia="zh-CN"/>
        </w:rPr>
        <w:t>上化解和控制网</w:t>
      </w:r>
      <w:r w:rsidRPr="009D20EF">
        <w:rPr>
          <w:rFonts w:ascii="微软雅黑" w:eastAsia="微软雅黑" w:hAnsi="微软雅黑" w:cs="微软雅黑" w:hint="eastAsia"/>
          <w:lang w:eastAsia="zh-CN"/>
        </w:rPr>
        <w:t>络风险对</w:t>
      </w:r>
      <w:r w:rsidRPr="009D20EF">
        <w:rPr>
          <w:rFonts w:ascii="MS Mincho" w:eastAsia="MS Mincho" w:hAnsi="MS Mincho" w:cs="MS Mincho" w:hint="eastAsia"/>
          <w:lang w:eastAsia="zh-CN"/>
        </w:rPr>
        <w:t>国家安全和社会福祉构成的潜在威</w:t>
      </w:r>
      <w:r w:rsidRPr="009D20EF">
        <w:rPr>
          <w:rFonts w:ascii="微软雅黑" w:eastAsia="微软雅黑" w:hAnsi="微软雅黑" w:cs="微软雅黑" w:hint="eastAsia"/>
          <w:lang w:eastAsia="zh-CN"/>
        </w:rPr>
        <w:t>胁</w:t>
      </w:r>
      <w:r w:rsidRPr="009D20EF">
        <w:rPr>
          <w:rFonts w:ascii="MS Mincho" w:eastAsia="MS Mincho" w:hAnsi="MS Mincho" w:cs="MS Mincho" w:hint="eastAsia"/>
          <w:lang w:eastAsia="zh-CN"/>
        </w:rPr>
        <w:t>。</w:t>
      </w:r>
      <w:r w:rsidRPr="009D20EF">
        <w:rPr>
          <w:lang w:eastAsia="zh-CN"/>
        </w:rPr>
        <w:t>答案</w:t>
      </w:r>
      <w:r w:rsidRPr="009D20EF">
        <w:rPr>
          <w:lang w:eastAsia="zh-CN"/>
        </w:rPr>
        <w:t xml:space="preserve">: </w:t>
      </w:r>
      <w:r w:rsidRPr="009D20EF">
        <w:rPr>
          <w:rFonts w:ascii="微软雅黑" w:eastAsia="微软雅黑" w:hAnsi="微软雅黑" w:cs="微软雅黑" w:hint="eastAsia"/>
          <w:lang w:eastAsia="zh-CN"/>
        </w:rPr>
        <w:t>正确</w:t>
      </w:r>
    </w:p>
    <w:p w14:paraId="144B2D31" w14:textId="645D516C" w:rsidR="009D20EF" w:rsidRPr="009D20EF" w:rsidRDefault="009D20EF" w:rsidP="009D20EF">
      <w:pPr>
        <w:rPr>
          <w:rFonts w:ascii="微软雅黑" w:eastAsia="微软雅黑" w:hAnsi="微软雅黑" w:cs="微软雅黑"/>
          <w:lang w:eastAsia="zh-CN"/>
        </w:rPr>
      </w:pPr>
      <w:r w:rsidRPr="009D20EF">
        <w:rPr>
          <w:rFonts w:ascii="微软雅黑" w:eastAsia="微软雅黑" w:hAnsi="微软雅黑" w:cs="微软雅黑" w:hint="eastAsia"/>
          <w:lang w:eastAsia="zh-CN"/>
        </w:rPr>
        <w:t>传统</w:t>
      </w:r>
      <w:r w:rsidRPr="009D20EF">
        <w:rPr>
          <w:rFonts w:ascii="MS Mincho" w:eastAsia="MS Mincho" w:hAnsi="MS Mincho" w:cs="MS Mincho" w:hint="eastAsia"/>
          <w:lang w:eastAsia="zh-CN"/>
        </w:rPr>
        <w:t>犯罪加速向网</w:t>
      </w:r>
      <w:r w:rsidRPr="009D20EF">
        <w:rPr>
          <w:rFonts w:ascii="微软雅黑" w:eastAsia="微软雅黑" w:hAnsi="微软雅黑" w:cs="微软雅黑" w:hint="eastAsia"/>
          <w:lang w:eastAsia="zh-CN"/>
        </w:rPr>
        <w:t>络</w:t>
      </w:r>
      <w:r w:rsidRPr="009D20EF">
        <w:rPr>
          <w:rFonts w:ascii="MS Mincho" w:eastAsia="MS Mincho" w:hAnsi="MS Mincho" w:cs="MS Mincho" w:hint="eastAsia"/>
          <w:lang w:eastAsia="zh-CN"/>
        </w:rPr>
        <w:t>空</w:t>
      </w:r>
      <w:r w:rsidRPr="009D20EF">
        <w:rPr>
          <w:rFonts w:ascii="微软雅黑" w:eastAsia="微软雅黑" w:hAnsi="微软雅黑" w:cs="微软雅黑" w:hint="eastAsia"/>
          <w:lang w:eastAsia="zh-CN"/>
        </w:rPr>
        <w:t>间</w:t>
      </w:r>
      <w:r w:rsidRPr="009D20EF">
        <w:rPr>
          <w:rFonts w:ascii="MS Mincho" w:eastAsia="MS Mincho" w:hAnsi="MS Mincho" w:cs="MS Mincho" w:hint="eastAsia"/>
          <w:lang w:eastAsia="zh-CN"/>
        </w:rPr>
        <w:t>蔓延，网</w:t>
      </w:r>
      <w:r w:rsidRPr="009D20EF">
        <w:rPr>
          <w:rFonts w:ascii="微软雅黑" w:eastAsia="微软雅黑" w:hAnsi="微软雅黑" w:cs="微软雅黑" w:hint="eastAsia"/>
          <w:lang w:eastAsia="zh-CN"/>
        </w:rPr>
        <w:t>络</w:t>
      </w:r>
      <w:r w:rsidRPr="009D20EF">
        <w:rPr>
          <w:rFonts w:ascii="MS Mincho" w:eastAsia="MS Mincho" w:hAnsi="MS Mincho" w:cs="MS Mincho" w:hint="eastAsia"/>
          <w:lang w:eastAsia="zh-CN"/>
        </w:rPr>
        <w:t>犯罪呈高</w:t>
      </w:r>
      <w:r w:rsidRPr="009D20EF">
        <w:rPr>
          <w:rFonts w:ascii="微软雅黑" w:eastAsia="微软雅黑" w:hAnsi="微软雅黑" w:cs="微软雅黑" w:hint="eastAsia"/>
          <w:lang w:eastAsia="zh-CN"/>
        </w:rPr>
        <w:t>发</w:t>
      </w:r>
      <w:r w:rsidRPr="009D20EF">
        <w:rPr>
          <w:rFonts w:ascii="MS Mincho" w:eastAsia="MS Mincho" w:hAnsi="MS Mincho" w:cs="MS Mincho" w:hint="eastAsia"/>
          <w:lang w:eastAsia="zh-CN"/>
        </w:rPr>
        <w:t>多</w:t>
      </w:r>
      <w:r w:rsidRPr="009D20EF">
        <w:rPr>
          <w:rFonts w:ascii="微软雅黑" w:eastAsia="微软雅黑" w:hAnsi="微软雅黑" w:cs="微软雅黑" w:hint="eastAsia"/>
          <w:lang w:eastAsia="zh-CN"/>
        </w:rPr>
        <w:t>发态势</w:t>
      </w:r>
      <w:r w:rsidRPr="009D20EF">
        <w:rPr>
          <w:rFonts w:ascii="MS Mincho" w:eastAsia="MS Mincho" w:hAnsi="MS Mincho" w:cs="MS Mincho" w:hint="eastAsia"/>
          <w:lang w:eastAsia="zh-CN"/>
        </w:rPr>
        <w:t>，</w:t>
      </w:r>
      <w:r w:rsidRPr="009D20EF">
        <w:rPr>
          <w:rFonts w:ascii="微软雅黑" w:eastAsia="微软雅黑" w:hAnsi="微软雅黑" w:cs="微软雅黑" w:hint="eastAsia"/>
          <w:lang w:eastAsia="zh-CN"/>
        </w:rPr>
        <w:t>严</w:t>
      </w:r>
      <w:r w:rsidRPr="009D20EF">
        <w:rPr>
          <w:rFonts w:ascii="MS Mincho" w:eastAsia="MS Mincho" w:hAnsi="MS Mincho" w:cs="MS Mincho" w:hint="eastAsia"/>
          <w:lang w:eastAsia="zh-CN"/>
        </w:rPr>
        <w:t>重危害国家安全、社会秩序和人民群众合法</w:t>
      </w:r>
      <w:r w:rsidRPr="009D20EF">
        <w:rPr>
          <w:rFonts w:ascii="微软雅黑" w:eastAsia="微软雅黑" w:hAnsi="微软雅黑" w:cs="微软雅黑" w:hint="eastAsia"/>
          <w:lang w:eastAsia="zh-CN"/>
        </w:rPr>
        <w:t>权</w:t>
      </w:r>
      <w:r w:rsidRPr="009D20EF">
        <w:rPr>
          <w:rFonts w:ascii="MS Mincho" w:eastAsia="MS Mincho" w:hAnsi="MS Mincho" w:cs="MS Mincho" w:hint="eastAsia"/>
          <w:lang w:eastAsia="zh-CN"/>
        </w:rPr>
        <w:t>益。</w:t>
      </w:r>
      <w:r w:rsidRPr="009D20EF">
        <w:rPr>
          <w:lang w:eastAsia="zh-CN"/>
        </w:rPr>
        <w:t>答案</w:t>
      </w:r>
      <w:r w:rsidRPr="009D20EF">
        <w:rPr>
          <w:lang w:eastAsia="zh-CN"/>
        </w:rPr>
        <w:t>:</w:t>
      </w:r>
      <w:r w:rsidRPr="009D20EF">
        <w:rPr>
          <w:lang w:eastAsia="zh-CN"/>
        </w:rPr>
        <w:t xml:space="preserve"> </w:t>
      </w:r>
      <w:r w:rsidRPr="009D20EF">
        <w:rPr>
          <w:rFonts w:ascii="微软雅黑" w:eastAsia="微软雅黑" w:hAnsi="微软雅黑" w:cs="微软雅黑" w:hint="eastAsia"/>
          <w:lang w:eastAsia="zh-CN"/>
        </w:rPr>
        <w:t>正确</w:t>
      </w:r>
    </w:p>
    <w:p w14:paraId="1E1FDA8A" w14:textId="4C649450" w:rsidR="009D20EF" w:rsidRPr="009D20EF" w:rsidRDefault="009D20EF" w:rsidP="009D20EF">
      <w:pPr>
        <w:rPr>
          <w:rFonts w:hint="eastAsia"/>
          <w:lang w:eastAsia="zh-CN"/>
        </w:rPr>
      </w:pPr>
      <w:r w:rsidRPr="009D20EF">
        <w:rPr>
          <w:rFonts w:hint="eastAsia"/>
          <w:lang w:eastAsia="zh-CN"/>
        </w:rPr>
        <w:t>网</w:t>
      </w:r>
      <w:r w:rsidRPr="009D20EF">
        <w:rPr>
          <w:rFonts w:ascii="微软雅黑" w:eastAsia="微软雅黑" w:hAnsi="微软雅黑" w:cs="微软雅黑" w:hint="eastAsia"/>
          <w:lang w:eastAsia="zh-CN"/>
        </w:rPr>
        <w:t>络软</w:t>
      </w:r>
      <w:r w:rsidRPr="009D20EF">
        <w:rPr>
          <w:rFonts w:ascii="MS Mincho" w:eastAsia="MS Mincho" w:hAnsi="MS Mincho" w:cs="MS Mincho" w:hint="eastAsia"/>
          <w:lang w:eastAsia="zh-CN"/>
        </w:rPr>
        <w:t>件</w:t>
      </w:r>
      <w:r w:rsidRPr="009D20EF">
        <w:rPr>
          <w:rFonts w:ascii="微软雅黑" w:eastAsia="微软雅黑" w:hAnsi="微软雅黑" w:cs="微软雅黑" w:hint="eastAsia"/>
          <w:lang w:eastAsia="zh-CN"/>
        </w:rPr>
        <w:t>产</w:t>
      </w:r>
      <w:r w:rsidRPr="009D20EF">
        <w:rPr>
          <w:rFonts w:ascii="MS Mincho" w:eastAsia="MS Mincho" w:hAnsi="MS Mincho" w:cs="MS Mincho" w:hint="eastAsia"/>
          <w:lang w:eastAsia="zh-CN"/>
        </w:rPr>
        <w:t>品的安全包括各</w:t>
      </w:r>
      <w:r w:rsidRPr="009D20EF">
        <w:rPr>
          <w:rFonts w:ascii="微软雅黑" w:eastAsia="微软雅黑" w:hAnsi="微软雅黑" w:cs="微软雅黑" w:hint="eastAsia"/>
          <w:lang w:eastAsia="zh-CN"/>
        </w:rPr>
        <w:t>类软</w:t>
      </w:r>
      <w:r w:rsidRPr="009D20EF">
        <w:rPr>
          <w:rFonts w:ascii="MS Mincho" w:eastAsia="MS Mincho" w:hAnsi="MS Mincho" w:cs="MS Mincho" w:hint="eastAsia"/>
          <w:lang w:eastAsia="zh-CN"/>
        </w:rPr>
        <w:t>件本身的安全性、防止入侵的能力和各种</w:t>
      </w:r>
      <w:r w:rsidRPr="009D20EF">
        <w:rPr>
          <w:rFonts w:ascii="微软雅黑" w:eastAsia="微软雅黑" w:hAnsi="微软雅黑" w:cs="微软雅黑" w:hint="eastAsia"/>
          <w:lang w:eastAsia="zh-CN"/>
        </w:rPr>
        <w:t>类</w:t>
      </w:r>
      <w:r w:rsidRPr="009D20EF">
        <w:rPr>
          <w:rFonts w:ascii="MS Mincho" w:eastAsia="MS Mincho" w:hAnsi="MS Mincho" w:cs="MS Mincho" w:hint="eastAsia"/>
          <w:lang w:eastAsia="zh-CN"/>
        </w:rPr>
        <w:t>似于</w:t>
      </w:r>
      <w:r w:rsidRPr="009D20EF">
        <w:rPr>
          <w:rFonts w:ascii="微软雅黑" w:eastAsia="微软雅黑" w:hAnsi="微软雅黑" w:cs="微软雅黑" w:hint="eastAsia"/>
          <w:lang w:eastAsia="zh-CN"/>
        </w:rPr>
        <w:t>杀</w:t>
      </w:r>
      <w:r w:rsidRPr="009D20EF">
        <w:rPr>
          <w:rFonts w:ascii="MS Mincho" w:eastAsia="MS Mincho" w:hAnsi="MS Mincho" w:cs="MS Mincho" w:hint="eastAsia"/>
          <w:lang w:eastAsia="zh-CN"/>
        </w:rPr>
        <w:t>毒</w:t>
      </w:r>
      <w:r w:rsidRPr="009D20EF">
        <w:rPr>
          <w:rFonts w:ascii="微软雅黑" w:eastAsia="微软雅黑" w:hAnsi="微软雅黑" w:cs="微软雅黑" w:hint="eastAsia"/>
          <w:lang w:eastAsia="zh-CN"/>
        </w:rPr>
        <w:t>软</w:t>
      </w:r>
      <w:r w:rsidRPr="009D20EF">
        <w:rPr>
          <w:rFonts w:ascii="MS Mincho" w:eastAsia="MS Mincho" w:hAnsi="MS Mincho" w:cs="MS Mincho" w:hint="eastAsia"/>
          <w:lang w:eastAsia="zh-CN"/>
        </w:rPr>
        <w:t>件的网</w:t>
      </w:r>
      <w:r w:rsidRPr="009D20EF">
        <w:rPr>
          <w:rFonts w:ascii="微软雅黑" w:eastAsia="微软雅黑" w:hAnsi="微软雅黑" w:cs="微软雅黑" w:hint="eastAsia"/>
          <w:lang w:eastAsia="zh-CN"/>
        </w:rPr>
        <w:t>络</w:t>
      </w:r>
      <w:r w:rsidRPr="009D20EF">
        <w:rPr>
          <w:rFonts w:ascii="MS Mincho" w:eastAsia="MS Mincho" w:hAnsi="MS Mincho" w:cs="MS Mincho" w:hint="eastAsia"/>
          <w:lang w:eastAsia="zh-CN"/>
        </w:rPr>
        <w:t>安全</w:t>
      </w:r>
      <w:r w:rsidRPr="009D20EF">
        <w:rPr>
          <w:rFonts w:ascii="微软雅黑" w:eastAsia="微软雅黑" w:hAnsi="微软雅黑" w:cs="微软雅黑" w:hint="eastAsia"/>
          <w:lang w:eastAsia="zh-CN"/>
        </w:rPr>
        <w:t>软</w:t>
      </w:r>
      <w:r w:rsidRPr="009D20EF">
        <w:rPr>
          <w:rFonts w:ascii="MS Mincho" w:eastAsia="MS Mincho" w:hAnsi="MS Mincho" w:cs="MS Mincho" w:hint="eastAsia"/>
          <w:lang w:eastAsia="zh-CN"/>
        </w:rPr>
        <w:t>件的性能。</w:t>
      </w:r>
      <w:r w:rsidRPr="009D20EF">
        <w:rPr>
          <w:lang w:eastAsia="zh-CN"/>
        </w:rPr>
        <w:t>答案</w:t>
      </w:r>
      <w:r w:rsidRPr="009D20EF">
        <w:rPr>
          <w:lang w:eastAsia="zh-CN"/>
        </w:rPr>
        <w:t xml:space="preserve">: </w:t>
      </w:r>
      <w:r w:rsidRPr="009D20EF">
        <w:rPr>
          <w:rFonts w:ascii="微软雅黑" w:eastAsia="微软雅黑" w:hAnsi="微软雅黑" w:cs="微软雅黑" w:hint="eastAsia"/>
          <w:lang w:eastAsia="zh-CN"/>
        </w:rPr>
        <w:t>正确</w:t>
      </w:r>
    </w:p>
    <w:sectPr w:rsidR="009D20EF" w:rsidRPr="009D20EF"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2E86E" w14:textId="77777777" w:rsidR="00101B86" w:rsidRDefault="00101B86" w:rsidP="00974FD8">
      <w:pPr>
        <w:spacing w:after="0" w:line="240" w:lineRule="auto"/>
      </w:pPr>
      <w:r>
        <w:separator/>
      </w:r>
    </w:p>
  </w:endnote>
  <w:endnote w:type="continuationSeparator" w:id="0">
    <w:p w14:paraId="0C849887" w14:textId="77777777" w:rsidR="00101B86" w:rsidRDefault="00101B86" w:rsidP="00974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5739C" w14:textId="77777777" w:rsidR="00101B86" w:rsidRDefault="00101B86" w:rsidP="00974FD8">
      <w:pPr>
        <w:spacing w:after="0" w:line="240" w:lineRule="auto"/>
      </w:pPr>
      <w:r>
        <w:separator/>
      </w:r>
    </w:p>
  </w:footnote>
  <w:footnote w:type="continuationSeparator" w:id="0">
    <w:p w14:paraId="78884660" w14:textId="77777777" w:rsidR="00101B86" w:rsidRDefault="00101B86" w:rsidP="00974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325482028">
    <w:abstractNumId w:val="8"/>
  </w:num>
  <w:num w:numId="2" w16cid:durableId="556818947">
    <w:abstractNumId w:val="6"/>
  </w:num>
  <w:num w:numId="3" w16cid:durableId="1613129750">
    <w:abstractNumId w:val="5"/>
  </w:num>
  <w:num w:numId="4" w16cid:durableId="459766795">
    <w:abstractNumId w:val="4"/>
  </w:num>
  <w:num w:numId="5" w16cid:durableId="912423179">
    <w:abstractNumId w:val="7"/>
  </w:num>
  <w:num w:numId="6" w16cid:durableId="2042313861">
    <w:abstractNumId w:val="3"/>
  </w:num>
  <w:num w:numId="7" w16cid:durableId="2030519020">
    <w:abstractNumId w:val="2"/>
  </w:num>
  <w:num w:numId="8" w16cid:durableId="1230967382">
    <w:abstractNumId w:val="1"/>
  </w:num>
  <w:num w:numId="9" w16cid:durableId="1063912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1B86"/>
    <w:rsid w:val="0015074B"/>
    <w:rsid w:val="0029639D"/>
    <w:rsid w:val="00326F90"/>
    <w:rsid w:val="00341ABA"/>
    <w:rsid w:val="007161FB"/>
    <w:rsid w:val="008647B5"/>
    <w:rsid w:val="00974FD8"/>
    <w:rsid w:val="009D20EF"/>
    <w:rsid w:val="00AA1D8D"/>
    <w:rsid w:val="00B47730"/>
    <w:rsid w:val="00C373E4"/>
    <w:rsid w:val="00CB0664"/>
    <w:rsid w:val="00D51374"/>
    <w:rsid w:val="00DF6D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4E6BB16"/>
  <w14:defaultImageDpi w14:val="300"/>
  <w15:docId w15:val="{906A2BED-A90C-4CD5-B669-0DF58E962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39</Pages>
  <Words>3038</Words>
  <Characters>17320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王 HR</cp:lastModifiedBy>
  <cp:revision>7</cp:revision>
  <dcterms:created xsi:type="dcterms:W3CDTF">2013-12-23T23:15:00Z</dcterms:created>
  <dcterms:modified xsi:type="dcterms:W3CDTF">2023-07-11T15:59:00Z</dcterms:modified>
  <cp:category/>
</cp:coreProperties>
</file>